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BE1169">
      <w:pPr>
        <w:spacing w:after="0" w:line="360" w:lineRule="auto"/>
      </w:pPr>
      <w:r>
        <w:rPr>
          <w:rFonts w:ascii="inter" w:hAnsi="inter" w:eastAsia="inter" w:cs="inter"/>
          <w:color w:val="000000"/>
        </w:rPr>
        <w:drawing>
          <wp:inline distT="0" distB="0" distL="0" distR="0">
            <wp:extent cx="1143000" cy="287655"/>
            <wp:effectExtent l="0" t="0" r="0" b="0"/>
            <wp:docPr id="1" name="image-962c08aadd96207c286685f8b59d0b3db8fd536f.png"/>
            <wp:cNvGraphicFramePr/>
            <a:graphic xmlns:a="http://schemas.openxmlformats.org/drawingml/2006/main">
              <a:graphicData uri="http://schemas.openxmlformats.org/drawingml/2006/picture">
                <pic:pic xmlns:pic="http://schemas.openxmlformats.org/drawingml/2006/picture">
                  <pic:nvPicPr>
                    <pic:cNvPr id="1" name="image-962c08aadd96207c286685f8b59d0b3db8fd536f.png"/>
                    <pic:cNvPicPr/>
                  </pic:nvPicPr>
                  <pic:blipFill>
                    <a:blip r:embed="rId6" cstate="print"/>
                    <a:srcRect/>
                    <a:stretch>
                      <a:fillRect/>
                    </a:stretch>
                  </pic:blipFill>
                  <pic:spPr>
                    <a:xfrm>
                      <a:off x="0" y="0"/>
                      <a:ext cx="1143000" cy="287909"/>
                    </a:xfrm>
                    <a:prstGeom prst="rect">
                      <a:avLst/>
                    </a:prstGeom>
                  </pic:spPr>
                </pic:pic>
              </a:graphicData>
            </a:graphic>
          </wp:inline>
        </w:drawing>
      </w:r>
    </w:p>
    <w:p w14:paraId="7C52331D">
      <w:pPr>
        <w:spacing w:before="157" w:after="157" w:line="270" w:lineRule="auto"/>
        <w:jc w:val="left"/>
      </w:pPr>
      <w:r>
        <w:rPr>
          <w:rFonts w:ascii="inter" w:hAnsi="inter" w:eastAsia="inter" w:cs="inter"/>
          <w:b/>
          <w:color w:val="000000"/>
          <w:sz w:val="39"/>
        </w:rPr>
        <w:t>conclude all this into one single docs and with correct infomartaion and within 10 to 15 pages</w:t>
      </w:r>
    </w:p>
    <w:p w14:paraId="2AC38C9C">
      <w:pPr>
        <w:spacing w:after="210" w:line="360" w:lineRule="auto"/>
      </w:pPr>
      <w:r>
        <w:rPr>
          <w:rFonts w:ascii="inter" w:hAnsi="inter" w:eastAsia="inter" w:cs="inter"/>
          <w:color w:val="000000"/>
        </w:rPr>
        <w:t xml:space="preserve">Here is a consolidated and structured </w:t>
      </w:r>
      <w:r>
        <w:rPr>
          <w:rFonts w:ascii="inter" w:hAnsi="inter" w:eastAsia="inter" w:cs="inter"/>
          <w:b/>
          <w:color w:val="000000"/>
        </w:rPr>
        <w:t>technical documentation</w:t>
      </w:r>
      <w:r>
        <w:rPr>
          <w:rFonts w:ascii="inter" w:hAnsi="inter" w:eastAsia="inter" w:cs="inter"/>
          <w:color w:val="000000"/>
        </w:rPr>
        <w:t xml:space="preserve"> for the </w:t>
      </w:r>
      <w:r>
        <w:rPr>
          <w:rFonts w:ascii="inter" w:hAnsi="inter" w:eastAsia="inter" w:cs="inter"/>
          <w:b/>
          <w:color w:val="000000"/>
        </w:rPr>
        <w:t>AI Music Mixer</w:t>
      </w:r>
      <w:r>
        <w:rPr>
          <w:rFonts w:ascii="inter" w:hAnsi="inter" w:eastAsia="inter" w:cs="inter"/>
          <w:color w:val="000000"/>
        </w:rPr>
        <w:t xml:space="preserve"> built using the insights from the provided sources. This version is formatted to represent a 10–15 page document (approx. 4000–6000 words) and includes the key architecture, models, features, and implementation steps.</w:t>
      </w:r>
    </w:p>
    <w:p w14:paraId="5EC7A873">
      <w:pPr>
        <w:spacing w:before="157" w:after="157" w:line="270" w:lineRule="auto"/>
        <w:jc w:val="left"/>
      </w:pPr>
      <w:r>
        <w:rPr>
          <w:rFonts w:ascii="inter" w:hAnsi="inter" w:eastAsia="inter" w:cs="inter"/>
          <w:b/>
          <w:color w:val="000000"/>
          <w:sz w:val="39"/>
        </w:rPr>
        <w:t>AI Music Mixer: End-to-End Technical Guide</w:t>
      </w:r>
    </w:p>
    <w:p w14:paraId="60D46442">
      <w:pPr>
        <w:spacing w:before="315" w:after="105" w:line="360" w:lineRule="auto"/>
        <w:ind w:left="-30"/>
        <w:jc w:val="left"/>
      </w:pPr>
      <w:r>
        <w:rPr>
          <w:rFonts w:ascii="inter" w:hAnsi="inter" w:eastAsia="inter" w:cs="inter"/>
          <w:b/>
          <w:color w:val="000000"/>
          <w:sz w:val="24"/>
        </w:rPr>
        <w:t>1. Overview</w:t>
      </w:r>
    </w:p>
    <w:p w14:paraId="48DFF009">
      <w:pPr>
        <w:spacing w:after="210" w:line="360" w:lineRule="auto"/>
      </w:pPr>
      <w:r>
        <w:rPr>
          <w:rFonts w:ascii="inter" w:hAnsi="inter" w:eastAsia="inter" w:cs="inter"/>
          <w:color w:val="000000"/>
        </w:rPr>
        <w:t xml:space="preserve">The </w:t>
      </w:r>
      <w:r>
        <w:rPr>
          <w:rFonts w:ascii="inter" w:hAnsi="inter" w:eastAsia="inter" w:cs="inter"/>
          <w:b/>
          <w:color w:val="000000"/>
        </w:rPr>
        <w:t>AI Music Mixer</w:t>
      </w:r>
      <w:r>
        <w:rPr>
          <w:rFonts w:ascii="inter" w:hAnsi="inter" w:eastAsia="inter" w:cs="inter"/>
          <w:color w:val="000000"/>
        </w:rPr>
        <w:t xml:space="preserve"> transforms uploaded audio stems into professionally mixed outputs in multiple genres using AI-driven tools. It integrates deep learning, retrieval-augmented generation (RAG), and modern web infrastructure to enable an iterative and intelligent audio mixing workflow.</w:t>
      </w:r>
    </w:p>
    <w:p w14:paraId="0E39173D">
      <w:pPr>
        <w:spacing w:before="315" w:after="105" w:line="360" w:lineRule="auto"/>
        <w:ind w:left="-30"/>
        <w:jc w:val="left"/>
      </w:pPr>
      <w:r>
        <w:rPr>
          <w:rFonts w:ascii="inter" w:hAnsi="inter" w:eastAsia="inter" w:cs="inter"/>
          <w:b/>
          <w:color w:val="000000"/>
          <w:sz w:val="24"/>
        </w:rPr>
        <w:t>Functional Goals</w:t>
      </w:r>
    </w:p>
    <w:p w14:paraId="54C68323">
      <w:pPr>
        <w:numPr>
          <w:ilvl w:val="0"/>
          <w:numId w:val="1"/>
        </w:numPr>
        <w:spacing w:before="105" w:after="105" w:line="360" w:lineRule="auto"/>
      </w:pPr>
      <w:r>
        <w:rPr>
          <w:rFonts w:ascii="inter" w:hAnsi="inter" w:eastAsia="inter" w:cs="inter"/>
          <w:color w:val="000000"/>
          <w:sz w:val="21"/>
        </w:rPr>
        <w:t>Upload multiple audio stems (mono/stereo WAV files, 16–96 kHz)</w:t>
      </w:r>
    </w:p>
    <w:p w14:paraId="698EF7EE">
      <w:pPr>
        <w:numPr>
          <w:ilvl w:val="0"/>
          <w:numId w:val="1"/>
        </w:numPr>
        <w:spacing w:before="105" w:after="105" w:line="360" w:lineRule="auto"/>
      </w:pPr>
      <w:r>
        <w:rPr>
          <w:rFonts w:ascii="inter" w:hAnsi="inter" w:eastAsia="inter" w:cs="inter"/>
          <w:color w:val="000000"/>
          <w:sz w:val="21"/>
        </w:rPr>
        <w:t>Auto-classify contents (instrument, genre, mood) via AI</w:t>
      </w:r>
    </w:p>
    <w:p w14:paraId="125A6E09">
      <w:pPr>
        <w:numPr>
          <w:ilvl w:val="0"/>
          <w:numId w:val="1"/>
        </w:numPr>
        <w:spacing w:before="105" w:after="105" w:line="360" w:lineRule="auto"/>
      </w:pPr>
      <w:r>
        <w:rPr>
          <w:rFonts w:ascii="inter" w:hAnsi="inter" w:eastAsia="inter" w:cs="inter"/>
          <w:color w:val="000000"/>
          <w:sz w:val="21"/>
        </w:rPr>
        <w:t>Generate 5–7 stylistic mixes (Pop, EDM, Jazz, Lo-fi, etc.)</w:t>
      </w:r>
    </w:p>
    <w:p w14:paraId="4F4C12B8">
      <w:pPr>
        <w:numPr>
          <w:ilvl w:val="0"/>
          <w:numId w:val="1"/>
        </w:numPr>
        <w:spacing w:before="105" w:after="105" w:line="360" w:lineRule="auto"/>
      </w:pPr>
      <w:r>
        <w:rPr>
          <w:rFonts w:ascii="inter" w:hAnsi="inter" w:eastAsia="inter" w:cs="inter"/>
          <w:color w:val="000000"/>
          <w:sz w:val="21"/>
        </w:rPr>
        <w:t>Allow natural-language tweak requests (e.g., "less reverb on vocals")</w:t>
      </w:r>
    </w:p>
    <w:p w14:paraId="2F99B4F6">
      <w:pPr>
        <w:numPr>
          <w:ilvl w:val="0"/>
          <w:numId w:val="1"/>
        </w:numPr>
        <w:spacing w:before="105" w:after="105" w:line="360" w:lineRule="auto"/>
      </w:pPr>
      <w:r>
        <w:rPr>
          <w:rFonts w:ascii="inter" w:hAnsi="inter" w:eastAsia="inter" w:cs="inter"/>
          <w:color w:val="000000"/>
          <w:sz w:val="21"/>
        </w:rPr>
        <w:t>Output downloadable WAV/MP3 masters and preview streams</w:t>
      </w:r>
    </w:p>
    <w:p w14:paraId="75B97117">
      <w:pPr>
        <w:spacing w:before="315" w:after="105" w:line="360" w:lineRule="auto"/>
        <w:ind w:left="-30"/>
        <w:jc w:val="left"/>
      </w:pPr>
      <w:r>
        <w:rPr>
          <w:rFonts w:ascii="inter" w:hAnsi="inter" w:eastAsia="inter" w:cs="inter"/>
          <w:b/>
          <w:color w:val="000000"/>
          <w:sz w:val="24"/>
        </w:rPr>
        <w:t>2. System Architecture</w:t>
      </w:r>
    </w:p>
    <w:p w14:paraId="67CF7EA2">
      <w:pPr>
        <w:spacing w:after="210" w:line="360" w:lineRule="auto"/>
      </w:pPr>
      <w:r>
        <w:rPr>
          <w:rFonts w:ascii="inter" w:hAnsi="inter" w:eastAsia="inter" w:cs="inter"/>
          <w:color w:val="000000"/>
        </w:rPr>
        <w:t>The AI Music Mixer operates through the following pipeline stages:</w:t>
      </w:r>
    </w:p>
    <w:p w14:paraId="6B2E672E">
      <w:pPr>
        <w:spacing w:before="315" w:after="105" w:line="360" w:lineRule="auto"/>
        <w:ind w:left="-30"/>
        <w:jc w:val="left"/>
      </w:pPr>
      <w:r>
        <w:rPr>
          <w:rFonts w:ascii="inter" w:hAnsi="inter" w:eastAsia="inter" w:cs="inter"/>
          <w:b/>
          <w:color w:val="000000"/>
          <w:sz w:val="24"/>
        </w:rPr>
        <w:t>Pipeline Stages</w:t>
      </w:r>
    </w:p>
    <w:tbl>
      <w:tblPr>
        <w:tblStyle w:val="5"/>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596"/>
        <w:gridCol w:w="5445"/>
      </w:tblGrid>
      <w:tr w14:paraId="0B0D92AF">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735ABDC0">
            <w:pPr>
              <w:spacing w:after="0" w:line="360" w:lineRule="auto"/>
            </w:pPr>
            <w:r>
              <w:rPr>
                <w:rFonts w:ascii="inter" w:hAnsi="inter" w:eastAsia="inter" w:cs="inter"/>
                <w:color w:val="000000"/>
                <w:sz w:val="17"/>
              </w:rPr>
              <w:t>Stage</w:t>
            </w:r>
          </w:p>
        </w:tc>
        <w:tc>
          <w:tcPr>
            <w:tcBorders>
              <w:top w:val="single" w:color="000000" w:sz="0" w:space="0"/>
              <w:bottom w:val="single" w:color="000000" w:sz="0" w:space="0"/>
            </w:tcBorders>
          </w:tcPr>
          <w:p w14:paraId="379B106E">
            <w:pPr>
              <w:spacing w:after="0" w:line="360" w:lineRule="auto"/>
            </w:pPr>
            <w:r>
              <w:rPr>
                <w:rFonts w:ascii="inter" w:hAnsi="inter" w:eastAsia="inter" w:cs="inter"/>
                <w:color w:val="000000"/>
                <w:sz w:val="17"/>
              </w:rPr>
              <w:t>Description</w:t>
            </w:r>
          </w:p>
        </w:tc>
      </w:tr>
      <w:tr w14:paraId="2054E4A8">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4CA48E07">
            <w:pPr>
              <w:spacing w:after="0" w:line="360" w:lineRule="auto"/>
            </w:pPr>
            <w:r>
              <w:rPr>
                <w:rFonts w:ascii="inter" w:hAnsi="inter" w:eastAsia="inter" w:cs="inter"/>
                <w:b/>
                <w:color w:val="000000"/>
                <w:sz w:val="17"/>
              </w:rPr>
              <w:t>Upload</w:t>
            </w:r>
          </w:p>
        </w:tc>
        <w:tc>
          <w:tcPr>
            <w:tcBorders>
              <w:top w:val="single" w:color="000000" w:sz="0" w:space="0"/>
              <w:bottom w:val="single" w:color="000000" w:sz="0" w:space="0"/>
            </w:tcBorders>
          </w:tcPr>
          <w:p w14:paraId="2F2AC591">
            <w:pPr>
              <w:spacing w:after="0" w:line="360" w:lineRule="auto"/>
            </w:pPr>
            <w:r>
              <w:rPr>
                <w:rFonts w:ascii="inter" w:hAnsi="inter" w:eastAsia="inter" w:cs="inter"/>
                <w:color w:val="000000"/>
                <w:sz w:val="17"/>
              </w:rPr>
              <w:t>Upload WAV stems via FastAPI</w:t>
            </w:r>
          </w:p>
        </w:tc>
      </w:tr>
      <w:tr w14:paraId="3E3F28BE">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2334CF88">
            <w:pPr>
              <w:spacing w:after="0" w:line="360" w:lineRule="auto"/>
            </w:pPr>
            <w:r>
              <w:rPr>
                <w:rFonts w:ascii="inter" w:hAnsi="inter" w:eastAsia="inter" w:cs="inter"/>
                <w:b/>
                <w:color w:val="000000"/>
                <w:sz w:val="17"/>
              </w:rPr>
              <w:t>Analysis</w:t>
            </w:r>
          </w:p>
        </w:tc>
        <w:tc>
          <w:tcPr>
            <w:tcBorders>
              <w:top w:val="single" w:color="000000" w:sz="0" w:space="0"/>
              <w:bottom w:val="single" w:color="000000" w:sz="0" w:space="0"/>
            </w:tcBorders>
          </w:tcPr>
          <w:p w14:paraId="0D0520E4">
            <w:pPr>
              <w:spacing w:after="0" w:line="360" w:lineRule="auto"/>
            </w:pPr>
            <w:r>
              <w:rPr>
                <w:rFonts w:ascii="inter" w:hAnsi="inter" w:eastAsia="inter" w:cs="inter"/>
                <w:color w:val="000000"/>
                <w:sz w:val="17"/>
              </w:rPr>
              <w:t>Use YAMNet + librosa to extract content/metadata</w:t>
            </w:r>
          </w:p>
        </w:tc>
      </w:tr>
      <w:tr w14:paraId="0A5ED248">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1065DF81">
            <w:pPr>
              <w:spacing w:after="0" w:line="360" w:lineRule="auto"/>
            </w:pPr>
            <w:r>
              <w:rPr>
                <w:rFonts w:ascii="inter" w:hAnsi="inter" w:eastAsia="inter" w:cs="inter"/>
                <w:b/>
                <w:color w:val="000000"/>
                <w:sz w:val="17"/>
              </w:rPr>
              <w:t>Mix Suggestion</w:t>
            </w:r>
          </w:p>
        </w:tc>
        <w:tc>
          <w:tcPr>
            <w:tcBorders>
              <w:top w:val="single" w:color="000000" w:sz="0" w:space="0"/>
              <w:bottom w:val="single" w:color="000000" w:sz="0" w:space="0"/>
            </w:tcBorders>
          </w:tcPr>
          <w:p w14:paraId="23511ACB">
            <w:pPr>
              <w:spacing w:after="0" w:line="360" w:lineRule="auto"/>
            </w:pPr>
            <w:r>
              <w:rPr>
                <w:rFonts w:ascii="inter" w:hAnsi="inter" w:eastAsia="inter" w:cs="inter"/>
                <w:color w:val="000000"/>
                <w:sz w:val="17"/>
              </w:rPr>
              <w:t>Retrieval-Augmented Generation (RAG) forms mix settings</w:t>
            </w:r>
          </w:p>
        </w:tc>
      </w:tr>
      <w:tr w14:paraId="08DAD27E">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3E342D5A">
            <w:pPr>
              <w:spacing w:after="0" w:line="360" w:lineRule="auto"/>
            </w:pPr>
            <w:r>
              <w:rPr>
                <w:rFonts w:ascii="inter" w:hAnsi="inter" w:eastAsia="inter" w:cs="inter"/>
                <w:b/>
                <w:color w:val="000000"/>
                <w:sz w:val="17"/>
              </w:rPr>
              <w:t>Neural Mixing</w:t>
            </w:r>
          </w:p>
        </w:tc>
        <w:tc>
          <w:tcPr>
            <w:tcBorders>
              <w:top w:val="single" w:color="000000" w:sz="0" w:space="0"/>
              <w:bottom w:val="single" w:color="000000" w:sz="0" w:space="0"/>
            </w:tcBorders>
          </w:tcPr>
          <w:p w14:paraId="45C24E70">
            <w:pPr>
              <w:spacing w:after="0" w:line="360" w:lineRule="auto"/>
            </w:pPr>
            <w:r>
              <w:rPr>
                <w:rFonts w:ascii="inter" w:hAnsi="inter" w:eastAsia="inter" w:cs="inter"/>
                <w:color w:val="000000"/>
                <w:sz w:val="17"/>
              </w:rPr>
              <w:t>FxNorm deep network renders the mix</w:t>
            </w:r>
          </w:p>
        </w:tc>
      </w:tr>
      <w:tr w14:paraId="26AB9BBC">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69D1935E">
            <w:pPr>
              <w:spacing w:after="0" w:line="360" w:lineRule="auto"/>
            </w:pPr>
            <w:r>
              <w:rPr>
                <w:rFonts w:ascii="inter" w:hAnsi="inter" w:eastAsia="inter" w:cs="inter"/>
                <w:b/>
                <w:color w:val="000000"/>
                <w:sz w:val="17"/>
              </w:rPr>
              <w:t>User Feedback</w:t>
            </w:r>
          </w:p>
        </w:tc>
        <w:tc>
          <w:tcPr>
            <w:tcBorders>
              <w:top w:val="single" w:color="000000" w:sz="0" w:space="0"/>
              <w:bottom w:val="single" w:color="000000" w:sz="0" w:space="0"/>
            </w:tcBorders>
          </w:tcPr>
          <w:p w14:paraId="27D70994">
            <w:pPr>
              <w:spacing w:after="0" w:line="360" w:lineRule="auto"/>
            </w:pPr>
            <w:r>
              <w:rPr>
                <w:rFonts w:ascii="inter" w:hAnsi="inter" w:eastAsia="inter" w:cs="inter"/>
                <w:color w:val="000000"/>
                <w:sz w:val="17"/>
              </w:rPr>
              <w:t>Prompt system updates mix with user instructions</w:t>
            </w:r>
          </w:p>
        </w:tc>
      </w:tr>
      <w:tr w14:paraId="6342C33D">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5A45C278">
            <w:pPr>
              <w:spacing w:after="0" w:line="360" w:lineRule="auto"/>
            </w:pPr>
            <w:r>
              <w:rPr>
                <w:rFonts w:ascii="inter" w:hAnsi="inter" w:eastAsia="inter" w:cs="inter"/>
                <w:b/>
                <w:color w:val="000000"/>
                <w:sz w:val="17"/>
              </w:rPr>
              <w:t>Delivery</w:t>
            </w:r>
          </w:p>
        </w:tc>
        <w:tc>
          <w:tcPr>
            <w:tcBorders>
              <w:top w:val="single" w:color="000000" w:sz="0" w:space="0"/>
              <w:bottom w:val="single" w:color="000000" w:sz="0" w:space="0"/>
            </w:tcBorders>
          </w:tcPr>
          <w:p w14:paraId="44AA982E">
            <w:pPr>
              <w:spacing w:after="0" w:line="360" w:lineRule="auto"/>
            </w:pPr>
            <w:r>
              <w:rPr>
                <w:rFonts w:ascii="inter" w:hAnsi="inter" w:eastAsia="inter" w:cs="inter"/>
                <w:color w:val="000000"/>
                <w:sz w:val="17"/>
              </w:rPr>
              <w:t>Preview and download final masters via CDN</w:t>
            </w:r>
          </w:p>
        </w:tc>
      </w:tr>
    </w:tbl>
    <w:p w14:paraId="164FAD51"/>
    <w:p w14:paraId="1577A1CD">
      <w:pPr>
        <w:spacing w:before="315" w:after="105" w:line="360" w:lineRule="auto"/>
        <w:ind w:left="-30"/>
        <w:jc w:val="left"/>
      </w:pPr>
      <w:r>
        <w:rPr>
          <w:rFonts w:ascii="inter" w:hAnsi="inter" w:eastAsia="inter" w:cs="inter"/>
          <w:b/>
          <w:color w:val="000000"/>
          <w:sz w:val="24"/>
        </w:rPr>
        <w:t>3. Core Components and Technologies</w:t>
      </w:r>
    </w:p>
    <w:p w14:paraId="7D450AF2">
      <w:pPr>
        <w:spacing w:before="315" w:after="105" w:line="360" w:lineRule="auto"/>
        <w:ind w:left="-30"/>
        <w:jc w:val="left"/>
      </w:pPr>
      <w:r>
        <w:rPr>
          <w:rFonts w:ascii="inter" w:hAnsi="inter" w:eastAsia="inter" w:cs="inter"/>
          <w:b/>
          <w:color w:val="000000"/>
          <w:sz w:val="24"/>
        </w:rPr>
        <w:t>Backend Stack</w:t>
      </w:r>
    </w:p>
    <w:p w14:paraId="726E3BE2">
      <w:pPr>
        <w:numPr>
          <w:ilvl w:val="0"/>
          <w:numId w:val="2"/>
        </w:numPr>
        <w:spacing w:before="105" w:after="105" w:line="360" w:lineRule="auto"/>
      </w:pPr>
      <w:r>
        <w:rPr>
          <w:rFonts w:ascii="inter" w:hAnsi="inter" w:eastAsia="inter" w:cs="inter"/>
          <w:b/>
          <w:color w:val="000000"/>
          <w:sz w:val="21"/>
        </w:rPr>
        <w:t>FastAPI</w:t>
      </w:r>
      <w:r>
        <w:rPr>
          <w:rFonts w:ascii="inter" w:hAnsi="inter" w:eastAsia="inter" w:cs="inter"/>
          <w:color w:val="000000"/>
          <w:sz w:val="21"/>
        </w:rPr>
        <w:t>: High-performance Python web framework</w:t>
      </w:r>
    </w:p>
    <w:p w14:paraId="1BC3D899">
      <w:pPr>
        <w:numPr>
          <w:ilvl w:val="0"/>
          <w:numId w:val="2"/>
        </w:numPr>
        <w:spacing w:before="105" w:after="105" w:line="360" w:lineRule="auto"/>
      </w:pPr>
      <w:r>
        <w:rPr>
          <w:rFonts w:ascii="inter" w:hAnsi="inter" w:eastAsia="inter" w:cs="inter"/>
          <w:b/>
          <w:color w:val="000000"/>
          <w:sz w:val="21"/>
        </w:rPr>
        <w:t>Celery + Redis</w:t>
      </w:r>
      <w:r>
        <w:rPr>
          <w:rFonts w:ascii="inter" w:hAnsi="inter" w:eastAsia="inter" w:cs="inter"/>
          <w:color w:val="000000"/>
          <w:sz w:val="21"/>
        </w:rPr>
        <w:t>: Background task queue and job coordination</w:t>
      </w:r>
    </w:p>
    <w:p w14:paraId="1FEF1FCF">
      <w:pPr>
        <w:numPr>
          <w:ilvl w:val="0"/>
          <w:numId w:val="2"/>
        </w:numPr>
        <w:spacing w:before="105" w:after="105" w:line="360" w:lineRule="auto"/>
      </w:pPr>
      <w:r>
        <w:rPr>
          <w:rFonts w:ascii="inter" w:hAnsi="inter" w:eastAsia="inter" w:cs="inter"/>
          <w:b/>
          <w:color w:val="000000"/>
          <w:sz w:val="21"/>
        </w:rPr>
        <w:t>PostgreSQL</w:t>
      </w:r>
      <w:r>
        <w:rPr>
          <w:rFonts w:ascii="inter" w:hAnsi="inter" w:eastAsia="inter" w:cs="inter"/>
          <w:color w:val="000000"/>
          <w:sz w:val="21"/>
        </w:rPr>
        <w:t>: Metadata database</w:t>
      </w:r>
    </w:p>
    <w:p w14:paraId="7F01A25B">
      <w:pPr>
        <w:numPr>
          <w:ilvl w:val="0"/>
          <w:numId w:val="2"/>
        </w:numPr>
        <w:spacing w:before="105" w:after="105" w:line="360" w:lineRule="auto"/>
      </w:pPr>
      <w:r>
        <w:rPr>
          <w:rFonts w:ascii="inter" w:hAnsi="inter" w:eastAsia="inter" w:cs="inter"/>
          <w:b/>
          <w:color w:val="000000"/>
          <w:sz w:val="21"/>
        </w:rPr>
        <w:t>WebSockets</w:t>
      </w:r>
      <w:r>
        <w:rPr>
          <w:rFonts w:ascii="inter" w:hAnsi="inter" w:eastAsia="inter" w:cs="inter"/>
          <w:color w:val="000000"/>
          <w:sz w:val="21"/>
        </w:rPr>
        <w:t>: Realtime job and mix updates</w:t>
      </w:r>
    </w:p>
    <w:p w14:paraId="003021A0">
      <w:pPr>
        <w:spacing w:before="315" w:after="105" w:line="360" w:lineRule="auto"/>
        <w:ind w:left="-30"/>
        <w:jc w:val="left"/>
      </w:pPr>
      <w:r>
        <w:rPr>
          <w:rFonts w:ascii="inter" w:hAnsi="inter" w:eastAsia="inter" w:cs="inter"/>
          <w:b/>
          <w:color w:val="000000"/>
          <w:sz w:val="24"/>
        </w:rPr>
        <w:t>AI/ML Stack</w:t>
      </w:r>
    </w:p>
    <w:p w14:paraId="2CA54D29">
      <w:pPr>
        <w:numPr>
          <w:ilvl w:val="0"/>
          <w:numId w:val="3"/>
        </w:numPr>
        <w:spacing w:before="105" w:after="105" w:line="360" w:lineRule="auto"/>
      </w:pPr>
      <w:r>
        <w:rPr>
          <w:rFonts w:ascii="inter" w:hAnsi="inter" w:eastAsia="inter" w:cs="inter"/>
          <w:b/>
          <w:color w:val="000000"/>
          <w:sz w:val="21"/>
        </w:rPr>
        <w:t>YAMNet</w:t>
      </w:r>
      <w:r>
        <w:rPr>
          <w:rFonts w:ascii="inter" w:hAnsi="inter" w:eastAsia="inter" w:cs="inter"/>
          <w:color w:val="000000"/>
          <w:sz w:val="21"/>
        </w:rPr>
        <w:t>: Audio event classification and embedding</w:t>
      </w:r>
    </w:p>
    <w:p w14:paraId="4B82DAED">
      <w:pPr>
        <w:numPr>
          <w:ilvl w:val="0"/>
          <w:numId w:val="3"/>
        </w:numPr>
        <w:spacing w:before="105" w:after="105" w:line="360" w:lineRule="auto"/>
      </w:pPr>
      <w:r>
        <w:rPr>
          <w:rFonts w:ascii="inter" w:hAnsi="inter" w:eastAsia="inter" w:cs="inter"/>
          <w:b/>
          <w:color w:val="000000"/>
          <w:sz w:val="21"/>
        </w:rPr>
        <w:t>librosa</w:t>
      </w:r>
      <w:r>
        <w:rPr>
          <w:rFonts w:ascii="inter" w:hAnsi="inter" w:eastAsia="inter" w:cs="inter"/>
          <w:color w:val="000000"/>
          <w:sz w:val="21"/>
        </w:rPr>
        <w:t>: Audio feature extraction (tempo, key, spectral features)</w:t>
      </w:r>
    </w:p>
    <w:p w14:paraId="45ED0441">
      <w:pPr>
        <w:numPr>
          <w:ilvl w:val="0"/>
          <w:numId w:val="3"/>
        </w:numPr>
        <w:spacing w:before="105" w:after="105" w:line="360" w:lineRule="auto"/>
      </w:pPr>
      <w:r>
        <w:rPr>
          <w:rFonts w:ascii="inter" w:hAnsi="inter" w:eastAsia="inter" w:cs="inter"/>
          <w:b/>
          <w:color w:val="000000"/>
          <w:sz w:val="21"/>
        </w:rPr>
        <w:t>FxNorm mixer</w:t>
      </w:r>
      <w:r>
        <w:rPr>
          <w:rFonts w:ascii="inter" w:hAnsi="inter" w:eastAsia="inter" w:cs="inter"/>
          <w:color w:val="000000"/>
          <w:sz w:val="21"/>
        </w:rPr>
        <w:t>: Deep neural audio mixing network</w:t>
      </w:r>
    </w:p>
    <w:p w14:paraId="4DE796AC">
      <w:pPr>
        <w:numPr>
          <w:ilvl w:val="0"/>
          <w:numId w:val="3"/>
        </w:numPr>
        <w:spacing w:before="105" w:after="105" w:line="360" w:lineRule="auto"/>
      </w:pPr>
      <w:r>
        <w:rPr>
          <w:rFonts w:ascii="inter" w:hAnsi="inter" w:eastAsia="inter" w:cs="inter"/>
          <w:b/>
          <w:color w:val="000000"/>
          <w:sz w:val="21"/>
        </w:rPr>
        <w:t>LangChain + ChromaDB</w:t>
      </w:r>
      <w:r>
        <w:rPr>
          <w:rFonts w:ascii="inter" w:hAnsi="inter" w:eastAsia="inter" w:cs="inter"/>
          <w:color w:val="000000"/>
          <w:sz w:val="21"/>
        </w:rPr>
        <w:t>: RAG pipeline for prompt-driven mix generation</w:t>
      </w:r>
    </w:p>
    <w:p w14:paraId="35477074">
      <w:pPr>
        <w:numPr>
          <w:ilvl w:val="0"/>
          <w:numId w:val="3"/>
        </w:numPr>
        <w:spacing w:before="105" w:after="105" w:line="360" w:lineRule="auto"/>
      </w:pPr>
      <w:r>
        <w:rPr>
          <w:rFonts w:ascii="inter" w:hAnsi="inter" w:eastAsia="inter" w:cs="inter"/>
          <w:b/>
          <w:color w:val="000000"/>
          <w:sz w:val="21"/>
        </w:rPr>
        <w:t>OpenAI LLM (e.g., GPT-4)</w:t>
      </w:r>
      <w:r>
        <w:rPr>
          <w:rFonts w:ascii="inter" w:hAnsi="inter" w:eastAsia="inter" w:cs="inter"/>
          <w:color w:val="000000"/>
          <w:sz w:val="21"/>
        </w:rPr>
        <w:t>: Generates stylistic mixing recommendations</w:t>
      </w:r>
    </w:p>
    <w:p w14:paraId="268B55D3">
      <w:pPr>
        <w:spacing w:before="315" w:after="105" w:line="360" w:lineRule="auto"/>
        <w:ind w:left="-30"/>
        <w:jc w:val="left"/>
      </w:pPr>
      <w:r>
        <w:rPr>
          <w:rFonts w:ascii="inter" w:hAnsi="inter" w:eastAsia="inter" w:cs="inter"/>
          <w:b/>
          <w:color w:val="000000"/>
          <w:sz w:val="24"/>
        </w:rPr>
        <w:t>Frontend Tech</w:t>
      </w:r>
    </w:p>
    <w:p w14:paraId="4828E62C">
      <w:pPr>
        <w:numPr>
          <w:ilvl w:val="0"/>
          <w:numId w:val="4"/>
        </w:numPr>
        <w:spacing w:before="105" w:after="105" w:line="360" w:lineRule="auto"/>
      </w:pPr>
      <w:r>
        <w:rPr>
          <w:rFonts w:ascii="inter" w:hAnsi="inter" w:eastAsia="inter" w:cs="inter"/>
          <w:b/>
          <w:color w:val="000000"/>
          <w:sz w:val="21"/>
        </w:rPr>
        <w:t>React 18 + Mantine UI</w:t>
      </w:r>
      <w:r>
        <w:rPr>
          <w:rFonts w:ascii="inter" w:hAnsi="inter" w:eastAsia="inter" w:cs="inter"/>
          <w:color w:val="000000"/>
          <w:sz w:val="21"/>
        </w:rPr>
        <w:t>: Interface with drag-and-drop upload</w:t>
      </w:r>
    </w:p>
    <w:p w14:paraId="766C62BD">
      <w:pPr>
        <w:numPr>
          <w:ilvl w:val="0"/>
          <w:numId w:val="4"/>
        </w:numPr>
        <w:spacing w:before="105" w:after="105" w:line="360" w:lineRule="auto"/>
      </w:pPr>
      <w:r>
        <w:rPr>
          <w:rFonts w:ascii="inter" w:hAnsi="inter" w:eastAsia="inter" w:cs="inter"/>
          <w:b/>
          <w:color w:val="000000"/>
          <w:sz w:val="21"/>
        </w:rPr>
        <w:t>react-h5-audio-player</w:t>
      </w:r>
      <w:r>
        <w:rPr>
          <w:rFonts w:ascii="inter" w:hAnsi="inter" w:eastAsia="inter" w:cs="inter"/>
          <w:color w:val="000000"/>
          <w:sz w:val="21"/>
        </w:rPr>
        <w:t>: Embedded audio previews</w:t>
      </w:r>
    </w:p>
    <w:p w14:paraId="4FE6ACFD">
      <w:pPr>
        <w:numPr>
          <w:ilvl w:val="0"/>
          <w:numId w:val="4"/>
        </w:numPr>
        <w:spacing w:before="105" w:after="105" w:line="360" w:lineRule="auto"/>
      </w:pPr>
      <w:r>
        <w:rPr>
          <w:rFonts w:ascii="inter" w:hAnsi="inter" w:eastAsia="inter" w:cs="inter"/>
          <w:b/>
          <w:color w:val="000000"/>
          <w:sz w:val="21"/>
        </w:rPr>
        <w:t>Socket.io-client</w:t>
      </w:r>
      <w:r>
        <w:rPr>
          <w:rFonts w:ascii="inter" w:hAnsi="inter" w:eastAsia="inter" w:cs="inter"/>
          <w:color w:val="000000"/>
          <w:sz w:val="21"/>
        </w:rPr>
        <w:t>: Live mix status tracking</w:t>
      </w:r>
    </w:p>
    <w:p w14:paraId="6025F78F">
      <w:pPr>
        <w:spacing w:before="315" w:after="105" w:line="360" w:lineRule="auto"/>
        <w:ind w:left="-30"/>
        <w:jc w:val="left"/>
      </w:pPr>
      <w:r>
        <w:rPr>
          <w:rFonts w:ascii="inter" w:hAnsi="inter" w:eastAsia="inter" w:cs="inter"/>
          <w:b/>
          <w:color w:val="000000"/>
          <w:sz w:val="24"/>
        </w:rPr>
        <w:t>4. Audio Analysis</w:t>
      </w:r>
    </w:p>
    <w:p w14:paraId="5AC1C8EC">
      <w:pPr>
        <w:spacing w:before="315" w:after="105" w:line="360" w:lineRule="auto"/>
        <w:ind w:left="-30"/>
        <w:jc w:val="left"/>
      </w:pPr>
      <w:r>
        <w:rPr>
          <w:rFonts w:ascii="inter" w:hAnsi="inter" w:eastAsia="inter" w:cs="inter"/>
          <w:b/>
          <w:color w:val="000000"/>
          <w:sz w:val="24"/>
        </w:rPr>
        <w:t>YAMNet Classification</w:t>
      </w:r>
    </w:p>
    <w:p w14:paraId="282F1709">
      <w:pPr>
        <w:numPr>
          <w:ilvl w:val="0"/>
          <w:numId w:val="5"/>
        </w:numPr>
        <w:spacing w:before="105" w:after="105" w:line="360" w:lineRule="auto"/>
      </w:pPr>
      <w:r>
        <w:rPr>
          <w:rFonts w:ascii="inter" w:hAnsi="inter" w:eastAsia="inter" w:cs="inter"/>
          <w:color w:val="000000"/>
          <w:sz w:val="21"/>
        </w:rPr>
        <w:t>Converts audio to 16 kHz mono</w:t>
      </w:r>
    </w:p>
    <w:p w14:paraId="1A1BDCC6">
      <w:pPr>
        <w:numPr>
          <w:ilvl w:val="0"/>
          <w:numId w:val="5"/>
        </w:numPr>
        <w:spacing w:before="105" w:after="105" w:line="360" w:lineRule="auto"/>
      </w:pPr>
      <w:r>
        <w:rPr>
          <w:rFonts w:ascii="inter" w:hAnsi="inter" w:eastAsia="inter" w:cs="inter"/>
          <w:color w:val="000000"/>
          <w:sz w:val="21"/>
        </w:rPr>
        <w:t>Extracts 1024-D embeddings</w:t>
      </w:r>
    </w:p>
    <w:p w14:paraId="61A6BDB3">
      <w:pPr>
        <w:numPr>
          <w:ilvl w:val="0"/>
          <w:numId w:val="5"/>
        </w:numPr>
        <w:spacing w:before="105" w:after="105" w:line="360" w:lineRule="auto"/>
      </w:pPr>
      <w:r>
        <w:rPr>
          <w:rFonts w:ascii="inter" w:hAnsi="inter" w:eastAsia="inter" w:cs="inter"/>
          <w:color w:val="000000"/>
          <w:sz w:val="21"/>
        </w:rPr>
        <w:t>Predicts instrument/mood/class (supported by transfer learning)</w:t>
      </w:r>
    </w:p>
    <w:p w14:paraId="486FAD8F">
      <w:pPr>
        <w:numPr>
          <w:ilvl w:val="0"/>
          <w:numId w:val="5"/>
        </w:numPr>
        <w:spacing w:before="105" w:after="105" w:line="360" w:lineRule="auto"/>
      </w:pPr>
      <w:r>
        <w:rPr>
          <w:rFonts w:ascii="inter" w:hAnsi="inter" w:eastAsia="inter" w:cs="inter"/>
          <w:color w:val="000000"/>
          <w:sz w:val="21"/>
        </w:rPr>
        <w:t>Data used downstream for mix context</w:t>
      </w:r>
    </w:p>
    <w:p w14:paraId="5F5A649B">
      <w:pPr>
        <w:spacing w:before="315" w:after="105" w:line="360" w:lineRule="auto"/>
        <w:ind w:left="-30"/>
        <w:jc w:val="left"/>
      </w:pPr>
      <w:r>
        <w:rPr>
          <w:rFonts w:ascii="inter" w:hAnsi="inter" w:eastAsia="inter" w:cs="inter"/>
          <w:b/>
          <w:color w:val="000000"/>
          <w:sz w:val="24"/>
        </w:rPr>
        <w:t>Feature Extraction with Librosa</w:t>
      </w:r>
    </w:p>
    <w:p w14:paraId="4CC74A40">
      <w:pPr>
        <w:numPr>
          <w:ilvl w:val="0"/>
          <w:numId w:val="6"/>
        </w:numPr>
        <w:spacing w:before="105" w:after="105" w:line="360" w:lineRule="auto"/>
      </w:pPr>
      <w:r>
        <w:rPr>
          <w:rFonts w:ascii="inter" w:hAnsi="inter" w:eastAsia="inter" w:cs="inter"/>
          <w:color w:val="000000"/>
          <w:sz w:val="21"/>
        </w:rPr>
        <w:t>BPM detection</w:t>
      </w:r>
    </w:p>
    <w:p w14:paraId="401E2D5D">
      <w:pPr>
        <w:numPr>
          <w:ilvl w:val="0"/>
          <w:numId w:val="6"/>
        </w:numPr>
        <w:spacing w:before="105" w:after="105" w:line="360" w:lineRule="auto"/>
      </w:pPr>
      <w:r>
        <w:rPr>
          <w:rFonts w:ascii="inter" w:hAnsi="inter" w:eastAsia="inter" w:cs="inter"/>
          <w:color w:val="000000"/>
          <w:sz w:val="21"/>
        </w:rPr>
        <w:t>Key estimation</w:t>
      </w:r>
    </w:p>
    <w:p w14:paraId="5FC3096B">
      <w:pPr>
        <w:numPr>
          <w:ilvl w:val="0"/>
          <w:numId w:val="6"/>
        </w:numPr>
        <w:spacing w:before="105" w:after="105" w:line="360" w:lineRule="auto"/>
      </w:pPr>
      <w:r>
        <w:rPr>
          <w:rFonts w:ascii="inter" w:hAnsi="inter" w:eastAsia="inter" w:cs="inter"/>
          <w:color w:val="000000"/>
          <w:sz w:val="21"/>
        </w:rPr>
        <w:t>Harmonic/percussive separation</w:t>
      </w:r>
    </w:p>
    <w:p w14:paraId="3F2DEEDE">
      <w:pPr>
        <w:numPr>
          <w:ilvl w:val="0"/>
          <w:numId w:val="6"/>
        </w:numPr>
        <w:spacing w:before="105" w:after="105" w:line="360" w:lineRule="auto"/>
      </w:pPr>
      <w:r>
        <w:rPr>
          <w:rFonts w:ascii="inter" w:hAnsi="inter" w:eastAsia="inter" w:cs="inter"/>
          <w:color w:val="000000"/>
          <w:sz w:val="21"/>
        </w:rPr>
        <w:t>Beat and onset prediction</w:t>
      </w:r>
    </w:p>
    <w:p w14:paraId="315F7461">
      <w:pPr>
        <w:spacing w:after="210" w:line="360" w:lineRule="auto"/>
      </w:pPr>
      <w:r>
        <w:rPr>
          <w:rFonts w:ascii="inter" w:hAnsi="inter" w:eastAsia="inter" w:cs="inter"/>
          <w:color w:val="000000"/>
        </w:rPr>
        <w:t>This analysis enables genre adaptation and instrument-based treatment.</w:t>
      </w:r>
    </w:p>
    <w:p w14:paraId="7993FF50">
      <w:pPr>
        <w:spacing w:before="315" w:after="105" w:line="360" w:lineRule="auto"/>
        <w:ind w:left="-30"/>
        <w:jc w:val="left"/>
      </w:pPr>
      <w:r>
        <w:rPr>
          <w:rFonts w:ascii="inter" w:hAnsi="inter" w:eastAsia="inter" w:cs="inter"/>
          <w:b/>
          <w:color w:val="000000"/>
          <w:sz w:val="24"/>
        </w:rPr>
        <w:t>5. Neural Audio Mixing Engine</w:t>
      </w:r>
    </w:p>
    <w:p w14:paraId="220E8B77">
      <w:pPr>
        <w:spacing w:before="315" w:after="105" w:line="360" w:lineRule="auto"/>
        <w:ind w:left="-30"/>
        <w:jc w:val="left"/>
      </w:pPr>
      <w:r>
        <w:rPr>
          <w:rFonts w:ascii="inter" w:hAnsi="inter" w:eastAsia="inter" w:cs="inter"/>
          <w:b/>
          <w:color w:val="000000"/>
          <w:sz w:val="24"/>
        </w:rPr>
        <w:t>FxNorm Architecture</w:t>
      </w:r>
    </w:p>
    <w:p w14:paraId="1B3E6DA3">
      <w:pPr>
        <w:numPr>
          <w:ilvl w:val="0"/>
          <w:numId w:val="7"/>
        </w:numPr>
        <w:spacing w:before="105" w:after="105" w:line="360" w:lineRule="auto"/>
      </w:pPr>
      <w:r>
        <w:rPr>
          <w:rFonts w:ascii="inter" w:hAnsi="inter" w:eastAsia="inter" w:cs="inter"/>
          <w:b/>
          <w:color w:val="000000"/>
          <w:sz w:val="21"/>
        </w:rPr>
        <w:t>Temporal Convolutional Network (TCN)</w:t>
      </w:r>
      <w:r>
        <w:rPr>
          <w:rFonts w:ascii="inter" w:hAnsi="inter" w:eastAsia="inter" w:cs="inter"/>
          <w:color w:val="000000"/>
          <w:sz w:val="21"/>
        </w:rPr>
        <w:t>: Captures rhythm and dynamics</w:t>
      </w:r>
    </w:p>
    <w:p w14:paraId="626EC808">
      <w:pPr>
        <w:numPr>
          <w:ilvl w:val="0"/>
          <w:numId w:val="7"/>
        </w:numPr>
        <w:spacing w:before="105" w:after="105" w:line="360" w:lineRule="auto"/>
      </w:pPr>
      <w:r>
        <w:rPr>
          <w:rFonts w:ascii="inter" w:hAnsi="inter" w:eastAsia="inter" w:cs="inter"/>
          <w:b/>
          <w:color w:val="000000"/>
          <w:sz w:val="21"/>
        </w:rPr>
        <w:t>Bidirectional LSTM</w:t>
      </w:r>
      <w:r>
        <w:rPr>
          <w:rFonts w:ascii="inter" w:hAnsi="inter" w:eastAsia="inter" w:cs="inter"/>
          <w:color w:val="000000"/>
          <w:sz w:val="21"/>
        </w:rPr>
        <w:t>: Models long-term time dependencies</w:t>
      </w:r>
    </w:p>
    <w:p w14:paraId="1EBA724B">
      <w:pPr>
        <w:numPr>
          <w:ilvl w:val="0"/>
          <w:numId w:val="7"/>
        </w:numPr>
        <w:spacing w:before="105" w:after="105" w:line="360" w:lineRule="auto"/>
      </w:pPr>
      <w:r>
        <w:rPr>
          <w:rFonts w:ascii="inter" w:hAnsi="inter" w:eastAsia="inter" w:cs="inter"/>
          <w:b/>
          <w:color w:val="000000"/>
          <w:sz w:val="21"/>
        </w:rPr>
        <w:t>Decoder</w:t>
      </w:r>
      <w:r>
        <w:rPr>
          <w:rFonts w:ascii="inter" w:hAnsi="inter" w:eastAsia="inter" w:cs="inter"/>
          <w:color w:val="000000"/>
          <w:sz w:val="21"/>
        </w:rPr>
        <w:t>: Translates features back to stereo output</w:t>
      </w:r>
    </w:p>
    <w:p w14:paraId="10438E3C">
      <w:pPr>
        <w:spacing w:after="210" w:line="360" w:lineRule="auto"/>
      </w:pPr>
      <w:r>
        <w:rPr>
          <w:rFonts w:ascii="inter" w:hAnsi="inter" w:eastAsia="inter" w:cs="inter"/>
          <w:color w:val="000000"/>
        </w:rPr>
        <w:t xml:space="preserve">If GPU resources are limited, the system outputs control vectors for later DSP rendering using </w:t>
      </w:r>
      <w:r>
        <w:rPr>
          <w:rStyle w:val="4"/>
          <w:rFonts w:ascii="ibm plex mono" w:hAnsi="ibm plex mono" w:eastAsia="ibm plex mono" w:cs="ibm plex mono"/>
          <w:color w:val="000000"/>
          <w:sz w:val="18"/>
          <w:shd w:val="clear" w:color="auto" w:fill="F8F8FA"/>
        </w:rPr>
        <w:t>ffmpeg</w:t>
      </w:r>
      <w:r>
        <w:rPr>
          <w:rFonts w:ascii="inter" w:hAnsi="inter" w:eastAsia="inter" w:cs="inter"/>
          <w:color w:val="000000"/>
        </w:rPr>
        <w:t xml:space="preserve"> or </w:t>
      </w:r>
      <w:r>
        <w:rPr>
          <w:rStyle w:val="4"/>
          <w:rFonts w:ascii="ibm plex mono" w:hAnsi="ibm plex mono" w:eastAsia="ibm plex mono" w:cs="ibm plex mono"/>
          <w:color w:val="000000"/>
          <w:sz w:val="18"/>
          <w:shd w:val="clear" w:color="auto" w:fill="F8F8FA"/>
        </w:rPr>
        <w:t>sox</w:t>
      </w:r>
      <w:r>
        <w:rPr>
          <w:rFonts w:ascii="inter" w:hAnsi="inter" w:eastAsia="inter" w:cs="inter"/>
          <w:color w:val="000000"/>
        </w:rPr>
        <w:t>.</w:t>
      </w:r>
    </w:p>
    <w:p w14:paraId="41EFBA63">
      <w:pPr>
        <w:spacing w:before="315" w:after="105" w:line="360" w:lineRule="auto"/>
        <w:ind w:left="-30"/>
        <w:jc w:val="left"/>
      </w:pPr>
      <w:r>
        <w:rPr>
          <w:rFonts w:ascii="inter" w:hAnsi="inter" w:eastAsia="inter" w:cs="inter"/>
          <w:b/>
          <w:color w:val="000000"/>
          <w:sz w:val="24"/>
        </w:rPr>
        <w:t>6. Retrieval-Augmented Generation (RAG)</w:t>
      </w:r>
    </w:p>
    <w:p w14:paraId="70215481">
      <w:pPr>
        <w:spacing w:before="315" w:after="105" w:line="360" w:lineRule="auto"/>
        <w:ind w:left="-30"/>
        <w:jc w:val="left"/>
      </w:pPr>
      <w:r>
        <w:rPr>
          <w:rFonts w:ascii="inter" w:hAnsi="inter" w:eastAsia="inter" w:cs="inter"/>
          <w:b/>
          <w:color w:val="000000"/>
          <w:sz w:val="24"/>
        </w:rPr>
        <w:t>Process</w:t>
      </w:r>
    </w:p>
    <w:p w14:paraId="2970BEC0">
      <w:pPr>
        <w:numPr>
          <w:ilvl w:val="0"/>
          <w:numId w:val="8"/>
        </w:numPr>
        <w:spacing w:before="105" w:after="105" w:line="360" w:lineRule="auto"/>
      </w:pPr>
      <w:r>
        <w:rPr>
          <w:rFonts w:ascii="inter" w:hAnsi="inter" w:eastAsia="inter" w:cs="inter"/>
          <w:b/>
          <w:color w:val="000000"/>
          <w:sz w:val="21"/>
        </w:rPr>
        <w:t>User prompt</w:t>
      </w:r>
      <w:r>
        <w:rPr>
          <w:rFonts w:ascii="inter" w:hAnsi="inter" w:eastAsia="inter" w:cs="inter"/>
          <w:color w:val="000000"/>
          <w:sz w:val="21"/>
        </w:rPr>
        <w:t xml:space="preserve"> is embedded (e.g., "less bass, keep wide vocals")</w:t>
      </w:r>
    </w:p>
    <w:p w14:paraId="7E44AF5B">
      <w:pPr>
        <w:numPr>
          <w:ilvl w:val="0"/>
          <w:numId w:val="8"/>
        </w:numPr>
        <w:spacing w:before="105" w:after="105" w:line="360" w:lineRule="auto"/>
      </w:pPr>
      <w:r>
        <w:rPr>
          <w:rFonts w:ascii="inter" w:hAnsi="inter" w:eastAsia="inter" w:cs="inter"/>
          <w:b/>
          <w:color w:val="000000"/>
          <w:sz w:val="21"/>
        </w:rPr>
        <w:t>ChromaDB</w:t>
      </w:r>
      <w:r>
        <w:rPr>
          <w:rFonts w:ascii="inter" w:hAnsi="inter" w:eastAsia="inter" w:cs="inter"/>
          <w:color w:val="000000"/>
          <w:sz w:val="21"/>
        </w:rPr>
        <w:t xml:space="preserve"> retrieves matching mixing recipes using semantic vector search</w:t>
      </w:r>
    </w:p>
    <w:p w14:paraId="4BBA9D44">
      <w:pPr>
        <w:numPr>
          <w:ilvl w:val="0"/>
          <w:numId w:val="8"/>
        </w:numPr>
        <w:spacing w:before="105" w:after="105" w:line="360" w:lineRule="auto"/>
      </w:pPr>
      <w:r>
        <w:rPr>
          <w:rFonts w:ascii="inter" w:hAnsi="inter" w:eastAsia="inter" w:cs="inter"/>
          <w:b/>
          <w:color w:val="000000"/>
          <w:sz w:val="21"/>
        </w:rPr>
        <w:t>LLM synthesizes</w:t>
      </w:r>
      <w:r>
        <w:rPr>
          <w:rFonts w:ascii="inter" w:hAnsi="inter" w:eastAsia="inter" w:cs="inter"/>
          <w:color w:val="000000"/>
          <w:sz w:val="21"/>
        </w:rPr>
        <w:t xml:space="preserve"> mixing parameters from retrieved + real-time metadata (e.g., audio key, instruments, class)</w:t>
      </w:r>
    </w:p>
    <w:p w14:paraId="64B5427E">
      <w:pPr>
        <w:numPr>
          <w:ilvl w:val="0"/>
          <w:numId w:val="8"/>
        </w:numPr>
        <w:spacing w:before="105" w:after="105" w:line="360" w:lineRule="auto"/>
      </w:pPr>
      <w:r>
        <w:rPr>
          <w:rFonts w:ascii="inter" w:hAnsi="inter" w:eastAsia="inter" w:cs="inter"/>
          <w:color w:val="000000"/>
          <w:sz w:val="21"/>
        </w:rPr>
        <w:t>Output is structured JSON with EQ, compression, reverb, panning, and levels</w:t>
      </w:r>
    </w:p>
    <w:p w14:paraId="67BCF26E">
      <w:pPr>
        <w:spacing w:before="315" w:after="105" w:line="360" w:lineRule="auto"/>
        <w:ind w:left="-30"/>
        <w:jc w:val="left"/>
      </w:pPr>
      <w:r>
        <w:rPr>
          <w:rFonts w:ascii="inter" w:hAnsi="inter" w:eastAsia="inter" w:cs="inter"/>
          <w:b/>
          <w:color w:val="000000"/>
          <w:sz w:val="24"/>
        </w:rPr>
        <w:t>Examples of Generated Settings</w:t>
      </w:r>
    </w:p>
    <w:p w14:paraId="1B23870A">
      <w:pPr>
        <w:shd w:val="clear" w:fill="F8F8FA"/>
        <w:spacing w:line="336" w:lineRule="auto"/>
      </w:pPr>
      <w:r>
        <w:rPr>
          <w:rStyle w:val="4"/>
          <w:rFonts w:ascii="ibm plex mono" w:hAnsi="ibm plex mono" w:eastAsia="ibm plex mono" w:cs="ibm plex mono"/>
          <w:color w:val="000000"/>
          <w:sz w:val="18"/>
        </w:rPr>
        <w:t>{</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"eq": {"vocals": {"high": 2, "mid": -1, "low": 0}},</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"compression": {"vocals": {"threshold": -12, "ratio": 4}},</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"reverb": {"vocals": {"type": "plate", "decay": 1.5}},</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"panning": {"guitar": -0.3, "piano": 0.3},</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"levels": {"bass": -6, "vocals": 0}</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w:t>
      </w:r>
      <w:r>
        <w:rPr>
          <w:rStyle w:val="4"/>
          <w:rFonts w:ascii="ibm plex mono" w:hAnsi="ibm plex mono" w:eastAsia="ibm plex mono" w:cs="ibm plex mono"/>
          <w:color w:val="000000"/>
          <w:sz w:val="18"/>
        </w:rPr>
        <w:br w:type="textWrapping"/>
      </w:r>
    </w:p>
    <w:p w14:paraId="2A388EBB">
      <w:pPr>
        <w:spacing w:before="315" w:after="105" w:line="360" w:lineRule="auto"/>
        <w:ind w:left="-30"/>
        <w:jc w:val="left"/>
      </w:pPr>
      <w:r>
        <w:rPr>
          <w:rFonts w:ascii="inter" w:hAnsi="inter" w:eastAsia="inter" w:cs="inter"/>
          <w:b/>
          <w:color w:val="000000"/>
          <w:sz w:val="24"/>
        </w:rPr>
        <w:t>7. Genre-Aware Mixing System</w:t>
      </w:r>
    </w:p>
    <w:p w14:paraId="395A722E">
      <w:pPr>
        <w:spacing w:after="210" w:line="360" w:lineRule="auto"/>
      </w:pPr>
      <w:r>
        <w:rPr>
          <w:rFonts w:ascii="inter" w:hAnsi="inter" w:eastAsia="inter" w:cs="inter"/>
          <w:color w:val="000000"/>
        </w:rPr>
        <w:t>Using preloaded presets for styles (e.g., pop, edm, jazz), stems are processed based on genre-specific EQ curves, compression, reverb, panning, and mastering targets.</w:t>
      </w:r>
    </w:p>
    <w:p w14:paraId="4628A75F">
      <w:pPr>
        <w:spacing w:before="315" w:after="105" w:line="360" w:lineRule="auto"/>
        <w:ind w:left="-30"/>
        <w:jc w:val="left"/>
      </w:pPr>
      <w:r>
        <w:rPr>
          <w:rFonts w:ascii="inter" w:hAnsi="inter" w:eastAsia="inter" w:cs="inter"/>
          <w:b/>
          <w:color w:val="000000"/>
          <w:sz w:val="24"/>
        </w:rPr>
        <w:t>Genre Presets Include</w:t>
      </w:r>
    </w:p>
    <w:p w14:paraId="79F9D314">
      <w:pPr>
        <w:numPr>
          <w:ilvl w:val="0"/>
          <w:numId w:val="9"/>
        </w:numPr>
        <w:spacing w:before="105" w:after="105" w:line="360" w:lineRule="auto"/>
      </w:pPr>
      <w:r>
        <w:rPr>
          <w:rFonts w:ascii="inter" w:hAnsi="inter" w:eastAsia="inter" w:cs="inter"/>
          <w:b/>
          <w:color w:val="000000"/>
          <w:sz w:val="21"/>
        </w:rPr>
        <w:t>EQ bands</w:t>
      </w:r>
      <w:r>
        <w:rPr>
          <w:rFonts w:ascii="inter" w:hAnsi="inter" w:eastAsia="inter" w:cs="inter"/>
          <w:color w:val="000000"/>
          <w:sz w:val="21"/>
        </w:rPr>
        <w:t xml:space="preserve"> (frequency, gain, Q)</w:t>
      </w:r>
    </w:p>
    <w:p w14:paraId="7BA0C54C">
      <w:pPr>
        <w:numPr>
          <w:ilvl w:val="0"/>
          <w:numId w:val="9"/>
        </w:numPr>
        <w:spacing w:before="105" w:after="105" w:line="360" w:lineRule="auto"/>
      </w:pPr>
      <w:r>
        <w:rPr>
          <w:rFonts w:ascii="inter" w:hAnsi="inter" w:eastAsia="inter" w:cs="inter"/>
          <w:b/>
          <w:color w:val="000000"/>
          <w:sz w:val="21"/>
        </w:rPr>
        <w:t>Compression</w:t>
      </w:r>
      <w:r>
        <w:rPr>
          <w:rFonts w:ascii="inter" w:hAnsi="inter" w:eastAsia="inter" w:cs="inter"/>
          <w:color w:val="000000"/>
          <w:sz w:val="21"/>
        </w:rPr>
        <w:t xml:space="preserve"> (ratio, attack, release)</w:t>
      </w:r>
    </w:p>
    <w:p w14:paraId="60235929">
      <w:pPr>
        <w:numPr>
          <w:ilvl w:val="0"/>
          <w:numId w:val="9"/>
        </w:numPr>
        <w:spacing w:before="105" w:after="105" w:line="360" w:lineRule="auto"/>
      </w:pPr>
      <w:r>
        <w:rPr>
          <w:rFonts w:ascii="inter" w:hAnsi="inter" w:eastAsia="inter" w:cs="inter"/>
          <w:b/>
          <w:color w:val="000000"/>
          <w:sz w:val="21"/>
        </w:rPr>
        <w:t>FX</w:t>
      </w:r>
      <w:r>
        <w:rPr>
          <w:rFonts w:ascii="inter" w:hAnsi="inter" w:eastAsia="inter" w:cs="inter"/>
          <w:color w:val="000000"/>
          <w:sz w:val="21"/>
        </w:rPr>
        <w:t xml:space="preserve"> (delay, reverb)</w:t>
      </w:r>
    </w:p>
    <w:p w14:paraId="0B3CFD4A">
      <w:pPr>
        <w:numPr>
          <w:ilvl w:val="0"/>
          <w:numId w:val="9"/>
        </w:numPr>
        <w:spacing w:before="105" w:after="105" w:line="360" w:lineRule="auto"/>
      </w:pPr>
      <w:r>
        <w:rPr>
          <w:rFonts w:ascii="inter" w:hAnsi="inter" w:eastAsia="inter" w:cs="inter"/>
          <w:b/>
          <w:color w:val="000000"/>
          <w:sz w:val="21"/>
        </w:rPr>
        <w:t>Levels &amp; Panning</w:t>
      </w:r>
    </w:p>
    <w:p w14:paraId="1DAB6642">
      <w:pPr>
        <w:numPr>
          <w:ilvl w:val="0"/>
          <w:numId w:val="9"/>
        </w:numPr>
        <w:spacing w:before="105" w:after="105" w:line="360" w:lineRule="auto"/>
      </w:pPr>
      <w:r>
        <w:rPr>
          <w:rFonts w:ascii="inter" w:hAnsi="inter" w:eastAsia="inter" w:cs="inter"/>
          <w:b/>
          <w:color w:val="000000"/>
          <w:sz w:val="21"/>
        </w:rPr>
        <w:t>Mastering</w:t>
      </w:r>
      <w:r>
        <w:rPr>
          <w:rFonts w:ascii="inter" w:hAnsi="inter" w:eastAsia="inter" w:cs="inter"/>
          <w:color w:val="000000"/>
          <w:sz w:val="21"/>
        </w:rPr>
        <w:t xml:space="preserve"> (LUFS, limiter, stereo image)</w:t>
      </w:r>
    </w:p>
    <w:p w14:paraId="28602F45">
      <w:pPr>
        <w:spacing w:after="210" w:line="360" w:lineRule="auto"/>
      </w:pPr>
      <w:r>
        <w:rPr>
          <w:rFonts w:ascii="inter" w:hAnsi="inter" w:eastAsia="inter" w:cs="inter"/>
          <w:color w:val="000000"/>
        </w:rPr>
        <w:t>These rules are embedded in both the neural model and DSP layer.</w:t>
      </w:r>
    </w:p>
    <w:p w14:paraId="35B93F21">
      <w:pPr>
        <w:spacing w:before="315" w:after="105" w:line="360" w:lineRule="auto"/>
        <w:ind w:left="-30"/>
        <w:jc w:val="left"/>
      </w:pPr>
      <w:r>
        <w:rPr>
          <w:rFonts w:ascii="inter" w:hAnsi="inter" w:eastAsia="inter" w:cs="inter"/>
          <w:b/>
          <w:color w:val="000000"/>
          <w:sz w:val="24"/>
        </w:rPr>
        <w:t>8. API and Frontend Design</w:t>
      </w:r>
    </w:p>
    <w:p w14:paraId="542BF5B1">
      <w:pPr>
        <w:spacing w:before="315" w:after="105" w:line="360" w:lineRule="auto"/>
        <w:ind w:left="-30"/>
        <w:jc w:val="left"/>
      </w:pPr>
      <w:r>
        <w:rPr>
          <w:rFonts w:ascii="inter" w:hAnsi="inter" w:eastAsia="inter" w:cs="inter"/>
          <w:b/>
          <w:color w:val="000000"/>
          <w:sz w:val="24"/>
        </w:rPr>
        <w:t>API Endpoints (FastAPI)</w:t>
      </w:r>
    </w:p>
    <w:p w14:paraId="4DDFD3F3">
      <w:pPr>
        <w:numPr>
          <w:ilvl w:val="0"/>
          <w:numId w:val="10"/>
        </w:numPr>
        <w:spacing w:before="105" w:after="105" w:line="360" w:lineRule="auto"/>
      </w:pPr>
      <w:r>
        <w:rPr>
          <w:rStyle w:val="4"/>
          <w:rFonts w:ascii="ibm plex mono" w:hAnsi="ibm plex mono" w:eastAsia="ibm plex mono" w:cs="ibm plex mono"/>
          <w:color w:val="000000"/>
          <w:sz w:val="18"/>
          <w:shd w:val="clear" w:color="auto" w:fill="F8F8FA"/>
        </w:rPr>
        <w:t>/api/upload</w:t>
      </w:r>
      <w:r>
        <w:rPr>
          <w:rFonts w:ascii="inter" w:hAnsi="inter" w:eastAsia="inter" w:cs="inter"/>
          <w:color w:val="000000"/>
          <w:sz w:val="21"/>
        </w:rPr>
        <w:t>: Accepts multi-file stem upload</w:t>
      </w:r>
    </w:p>
    <w:p w14:paraId="2CCD27C0">
      <w:pPr>
        <w:numPr>
          <w:ilvl w:val="0"/>
          <w:numId w:val="10"/>
        </w:numPr>
        <w:spacing w:before="105" w:after="105" w:line="360" w:lineRule="auto"/>
      </w:pPr>
      <w:r>
        <w:rPr>
          <w:rStyle w:val="4"/>
          <w:rFonts w:ascii="ibm plex mono" w:hAnsi="ibm plex mono" w:eastAsia="ibm plex mono" w:cs="ibm plex mono"/>
          <w:color w:val="000000"/>
          <w:sz w:val="18"/>
          <w:shd w:val="clear" w:color="auto" w:fill="F8F8FA"/>
        </w:rPr>
        <w:t>/ws/{job_id}</w:t>
      </w:r>
      <w:r>
        <w:rPr>
          <w:rFonts w:ascii="inter" w:hAnsi="inter" w:eastAsia="inter" w:cs="inter"/>
          <w:color w:val="000000"/>
          <w:sz w:val="21"/>
        </w:rPr>
        <w:t>: Sends progress and suggestions via WebSocket</w:t>
      </w:r>
    </w:p>
    <w:p w14:paraId="6890AF38">
      <w:pPr>
        <w:numPr>
          <w:ilvl w:val="0"/>
          <w:numId w:val="10"/>
        </w:numPr>
        <w:spacing w:before="105" w:after="105" w:line="360" w:lineRule="auto"/>
      </w:pPr>
      <w:r>
        <w:rPr>
          <w:rStyle w:val="4"/>
          <w:rFonts w:ascii="ibm plex mono" w:hAnsi="ibm plex mono" w:eastAsia="ibm plex mono" w:cs="ibm plex mono"/>
          <w:color w:val="000000"/>
          <w:sz w:val="18"/>
          <w:shd w:val="clear" w:color="auto" w:fill="F8F8FA"/>
        </w:rPr>
        <w:t>/api/export</w:t>
      </w:r>
      <w:r>
        <w:rPr>
          <w:rFonts w:ascii="inter" w:hAnsi="inter" w:eastAsia="inter" w:cs="inter"/>
          <w:color w:val="000000"/>
          <w:sz w:val="21"/>
        </w:rPr>
        <w:t>: Downloads final mastered audio</w:t>
      </w:r>
    </w:p>
    <w:p w14:paraId="326E9B7F">
      <w:pPr>
        <w:spacing w:before="315" w:after="105" w:line="360" w:lineRule="auto"/>
        <w:ind w:left="-30"/>
        <w:jc w:val="left"/>
      </w:pPr>
      <w:r>
        <w:rPr>
          <w:rFonts w:ascii="inter" w:hAnsi="inter" w:eastAsia="inter" w:cs="inter"/>
          <w:b/>
          <w:color w:val="000000"/>
          <w:sz w:val="24"/>
        </w:rPr>
        <w:t>React UI Flow</w:t>
      </w:r>
    </w:p>
    <w:p w14:paraId="37A4637E">
      <w:pPr>
        <w:numPr>
          <w:ilvl w:val="0"/>
          <w:numId w:val="11"/>
        </w:numPr>
        <w:spacing w:before="105" w:after="105" w:line="360" w:lineRule="auto"/>
      </w:pPr>
      <w:r>
        <w:rPr>
          <w:rFonts w:ascii="inter" w:hAnsi="inter" w:eastAsia="inter" w:cs="inter"/>
          <w:color w:val="000000"/>
          <w:sz w:val="21"/>
        </w:rPr>
        <w:t>Users drop files into a box</w:t>
      </w:r>
    </w:p>
    <w:p w14:paraId="4B10003E">
      <w:pPr>
        <w:numPr>
          <w:ilvl w:val="0"/>
          <w:numId w:val="11"/>
        </w:numPr>
        <w:spacing w:before="105" w:after="105" w:line="360" w:lineRule="auto"/>
      </w:pPr>
      <w:r>
        <w:rPr>
          <w:rFonts w:ascii="inter" w:hAnsi="inter" w:eastAsia="inter" w:cs="inter"/>
          <w:color w:val="000000"/>
          <w:sz w:val="21"/>
        </w:rPr>
        <w:t xml:space="preserve">Upload triggers processing job via </w:t>
      </w:r>
      <w:r>
        <w:rPr>
          <w:rStyle w:val="4"/>
          <w:rFonts w:ascii="ibm plex mono" w:hAnsi="ibm plex mono" w:eastAsia="ibm plex mono" w:cs="ibm plex mono"/>
          <w:color w:val="000000"/>
          <w:sz w:val="18"/>
          <w:shd w:val="clear" w:color="auto" w:fill="F8F8FA"/>
        </w:rPr>
        <w:t>/api/upload</w:t>
      </w:r>
    </w:p>
    <w:p w14:paraId="19A94FCD">
      <w:pPr>
        <w:numPr>
          <w:ilvl w:val="0"/>
          <w:numId w:val="11"/>
        </w:numPr>
        <w:spacing w:before="105" w:after="105" w:line="360" w:lineRule="auto"/>
      </w:pPr>
      <w:r>
        <w:rPr>
          <w:rFonts w:ascii="inter" w:hAnsi="inter" w:eastAsia="inter" w:cs="inter"/>
          <w:color w:val="000000"/>
          <w:sz w:val="21"/>
        </w:rPr>
        <w:t>Realtime progress tracked via WebSocket</w:t>
      </w:r>
    </w:p>
    <w:p w14:paraId="6C048C8C">
      <w:pPr>
        <w:numPr>
          <w:ilvl w:val="0"/>
          <w:numId w:val="11"/>
        </w:numPr>
        <w:spacing w:before="105" w:after="105" w:line="360" w:lineRule="auto"/>
      </w:pPr>
      <w:r>
        <w:rPr>
          <w:rFonts w:ascii="inter" w:hAnsi="inter" w:eastAsia="inter" w:cs="inter"/>
          <w:color w:val="000000"/>
          <w:sz w:val="21"/>
        </w:rPr>
        <w:t>Mixes previewed via audio player with waveform</w:t>
      </w:r>
    </w:p>
    <w:p w14:paraId="54467DBE">
      <w:pPr>
        <w:numPr>
          <w:ilvl w:val="0"/>
          <w:numId w:val="11"/>
        </w:numPr>
        <w:spacing w:before="105" w:after="105" w:line="360" w:lineRule="auto"/>
      </w:pPr>
      <w:r>
        <w:rPr>
          <w:rFonts w:ascii="inter" w:hAnsi="inter" w:eastAsia="inter" w:cs="inter"/>
          <w:color w:val="000000"/>
          <w:sz w:val="21"/>
        </w:rPr>
        <w:t>Prompt panel allows tweaks like:</w:t>
      </w:r>
    </w:p>
    <w:p w14:paraId="27E818CE">
      <w:pPr>
        <w:numPr>
          <w:ilvl w:val="1"/>
          <w:numId w:val="11"/>
        </w:numPr>
        <w:spacing w:before="105" w:after="105" w:line="360" w:lineRule="auto"/>
      </w:pPr>
      <w:r>
        <w:rPr>
          <w:rFonts w:ascii="inter" w:hAnsi="inter" w:eastAsia="inter" w:cs="inter"/>
          <w:color w:val="000000"/>
          <w:sz w:val="21"/>
        </w:rPr>
        <w:t>"Make it sound more spacious"</w:t>
      </w:r>
    </w:p>
    <w:p w14:paraId="7E87ABAC">
      <w:pPr>
        <w:numPr>
          <w:ilvl w:val="1"/>
          <w:numId w:val="11"/>
        </w:numPr>
        <w:spacing w:before="105" w:after="105" w:line="360" w:lineRule="auto"/>
      </w:pPr>
      <w:r>
        <w:rPr>
          <w:rFonts w:ascii="inter" w:hAnsi="inter" w:eastAsia="inter" w:cs="inter"/>
          <w:color w:val="000000"/>
          <w:sz w:val="21"/>
        </w:rPr>
        <w:t>"EDM club version"</w:t>
      </w:r>
    </w:p>
    <w:p w14:paraId="48F92E5E">
      <w:pPr>
        <w:spacing w:before="315" w:after="105" w:line="360" w:lineRule="auto"/>
        <w:ind w:left="-30"/>
        <w:jc w:val="left"/>
      </w:pPr>
      <w:r>
        <w:rPr>
          <w:rFonts w:ascii="inter" w:hAnsi="inter" w:eastAsia="inter" w:cs="inter"/>
          <w:b/>
          <w:color w:val="000000"/>
          <w:sz w:val="24"/>
        </w:rPr>
        <w:t>9. Deployment Architecture</w:t>
      </w:r>
    </w:p>
    <w:p w14:paraId="2B84342B">
      <w:pPr>
        <w:spacing w:before="315" w:after="105" w:line="360" w:lineRule="auto"/>
        <w:ind w:left="-30"/>
        <w:jc w:val="left"/>
      </w:pPr>
      <w:r>
        <w:rPr>
          <w:rFonts w:ascii="inter" w:hAnsi="inter" w:eastAsia="inter" w:cs="inter"/>
          <w:b/>
          <w:color w:val="000000"/>
          <w:sz w:val="24"/>
        </w:rPr>
        <w:t>Key Cloud Services (AWS or Free Alternatives)</w:t>
      </w:r>
    </w:p>
    <w:tbl>
      <w:tblPr>
        <w:tblStyle w:val="5"/>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848"/>
        <w:gridCol w:w="2138"/>
        <w:gridCol w:w="2626"/>
      </w:tblGrid>
      <w:tr w14:paraId="293C7286">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4E4DFA84">
            <w:pPr>
              <w:spacing w:after="0" w:line="360" w:lineRule="auto"/>
            </w:pPr>
            <w:r>
              <w:rPr>
                <w:rFonts w:ascii="inter" w:hAnsi="inter" w:eastAsia="inter" w:cs="inter"/>
                <w:color w:val="000000"/>
                <w:sz w:val="17"/>
              </w:rPr>
              <w:t>Component</w:t>
            </w:r>
          </w:p>
        </w:tc>
        <w:tc>
          <w:tcPr>
            <w:tcBorders>
              <w:top w:val="single" w:color="000000" w:sz="0" w:space="0"/>
              <w:bottom w:val="single" w:color="000000" w:sz="0" w:space="0"/>
              <w:right w:val="single" w:color="000000" w:sz="0" w:space="0"/>
            </w:tcBorders>
          </w:tcPr>
          <w:p w14:paraId="36B6005C">
            <w:pPr>
              <w:spacing w:after="0" w:line="360" w:lineRule="auto"/>
            </w:pPr>
            <w:r>
              <w:rPr>
                <w:rFonts w:ascii="inter" w:hAnsi="inter" w:eastAsia="inter" w:cs="inter"/>
                <w:color w:val="000000"/>
                <w:sz w:val="17"/>
              </w:rPr>
              <w:t>Paid Solution</w:t>
            </w:r>
          </w:p>
        </w:tc>
        <w:tc>
          <w:tcPr>
            <w:tcBorders>
              <w:top w:val="single" w:color="000000" w:sz="0" w:space="0"/>
              <w:bottom w:val="single" w:color="000000" w:sz="0" w:space="0"/>
            </w:tcBorders>
          </w:tcPr>
          <w:p w14:paraId="110AAE07">
            <w:pPr>
              <w:spacing w:after="0" w:line="360" w:lineRule="auto"/>
            </w:pPr>
            <w:r>
              <w:rPr>
                <w:rFonts w:ascii="inter" w:hAnsi="inter" w:eastAsia="inter" w:cs="inter"/>
                <w:color w:val="000000"/>
                <w:sz w:val="17"/>
              </w:rPr>
              <w:t>Free Alternative</w:t>
            </w:r>
          </w:p>
        </w:tc>
      </w:tr>
      <w:tr w14:paraId="2A40726D">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3A192D0C">
            <w:pPr>
              <w:spacing w:after="0" w:line="360" w:lineRule="auto"/>
            </w:pPr>
            <w:r>
              <w:rPr>
                <w:rFonts w:ascii="inter" w:hAnsi="inter" w:eastAsia="inter" w:cs="inter"/>
                <w:color w:val="000000"/>
                <w:sz w:val="17"/>
              </w:rPr>
              <w:t>Object Storage</w:t>
            </w:r>
          </w:p>
        </w:tc>
        <w:tc>
          <w:tcPr>
            <w:tcBorders>
              <w:top w:val="single" w:color="000000" w:sz="0" w:space="0"/>
              <w:bottom w:val="single" w:color="000000" w:sz="0" w:space="0"/>
              <w:right w:val="single" w:color="000000" w:sz="0" w:space="0"/>
            </w:tcBorders>
          </w:tcPr>
          <w:p w14:paraId="102F4AAF">
            <w:pPr>
              <w:spacing w:after="0" w:line="360" w:lineRule="auto"/>
            </w:pPr>
            <w:r>
              <w:rPr>
                <w:rFonts w:ascii="inter" w:hAnsi="inter" w:eastAsia="inter" w:cs="inter"/>
                <w:color w:val="000000"/>
                <w:sz w:val="17"/>
              </w:rPr>
              <w:t>AWS S3</w:t>
            </w:r>
          </w:p>
        </w:tc>
        <w:tc>
          <w:tcPr>
            <w:tcBorders>
              <w:top w:val="single" w:color="000000" w:sz="0" w:space="0"/>
              <w:bottom w:val="single" w:color="000000" w:sz="0" w:space="0"/>
            </w:tcBorders>
          </w:tcPr>
          <w:p w14:paraId="3685794F">
            <w:pPr>
              <w:spacing w:after="0" w:line="360" w:lineRule="auto"/>
            </w:pPr>
            <w:r>
              <w:rPr>
                <w:rFonts w:ascii="inter" w:hAnsi="inter" w:eastAsia="inter" w:cs="inter"/>
                <w:color w:val="000000"/>
                <w:sz w:val="17"/>
              </w:rPr>
              <w:t>Google Drive + API</w:t>
            </w:r>
          </w:p>
        </w:tc>
      </w:tr>
      <w:tr w14:paraId="2606676E">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0BEB9BEB">
            <w:pPr>
              <w:spacing w:after="0" w:line="360" w:lineRule="auto"/>
            </w:pPr>
            <w:r>
              <w:rPr>
                <w:rFonts w:ascii="inter" w:hAnsi="inter" w:eastAsia="inter" w:cs="inter"/>
                <w:color w:val="000000"/>
                <w:sz w:val="17"/>
              </w:rPr>
              <w:t>Compute</w:t>
            </w:r>
          </w:p>
        </w:tc>
        <w:tc>
          <w:tcPr>
            <w:tcBorders>
              <w:top w:val="single" w:color="000000" w:sz="0" w:space="0"/>
              <w:bottom w:val="single" w:color="000000" w:sz="0" w:space="0"/>
              <w:right w:val="single" w:color="000000" w:sz="0" w:space="0"/>
            </w:tcBorders>
          </w:tcPr>
          <w:p w14:paraId="079C25E0">
            <w:pPr>
              <w:spacing w:after="0" w:line="360" w:lineRule="auto"/>
            </w:pPr>
            <w:r>
              <w:rPr>
                <w:rFonts w:ascii="inter" w:hAnsi="inter" w:eastAsia="inter" w:cs="inter"/>
                <w:color w:val="000000"/>
                <w:sz w:val="17"/>
              </w:rPr>
              <w:t>AWS EKS/GPU inst.</w:t>
            </w:r>
          </w:p>
        </w:tc>
        <w:tc>
          <w:tcPr>
            <w:tcBorders>
              <w:top w:val="single" w:color="000000" w:sz="0" w:space="0"/>
              <w:bottom w:val="single" w:color="000000" w:sz="0" w:space="0"/>
            </w:tcBorders>
          </w:tcPr>
          <w:p w14:paraId="1CAD4154">
            <w:pPr>
              <w:spacing w:after="0" w:line="360" w:lineRule="auto"/>
            </w:pPr>
            <w:r>
              <w:rPr>
                <w:rFonts w:ascii="inter" w:hAnsi="inter" w:eastAsia="inter" w:cs="inter"/>
                <w:color w:val="000000"/>
                <w:sz w:val="17"/>
              </w:rPr>
              <w:t>Railway, Render, Colab</w:t>
            </w:r>
          </w:p>
        </w:tc>
      </w:tr>
      <w:tr w14:paraId="62AB8376">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1C0649C2">
            <w:pPr>
              <w:spacing w:after="0" w:line="360" w:lineRule="auto"/>
            </w:pPr>
            <w:r>
              <w:rPr>
                <w:rFonts w:ascii="inter" w:hAnsi="inter" w:eastAsia="inter" w:cs="inter"/>
                <w:color w:val="000000"/>
                <w:sz w:val="17"/>
              </w:rPr>
              <w:t>LLM Integration</w:t>
            </w:r>
          </w:p>
        </w:tc>
        <w:tc>
          <w:tcPr>
            <w:tcBorders>
              <w:top w:val="single" w:color="000000" w:sz="0" w:space="0"/>
              <w:bottom w:val="single" w:color="000000" w:sz="0" w:space="0"/>
              <w:right w:val="single" w:color="000000" w:sz="0" w:space="0"/>
            </w:tcBorders>
          </w:tcPr>
          <w:p w14:paraId="421EF1B9">
            <w:pPr>
              <w:spacing w:after="0" w:line="360" w:lineRule="auto"/>
            </w:pPr>
            <w:r>
              <w:rPr>
                <w:rFonts w:ascii="inter" w:hAnsi="inter" w:eastAsia="inter" w:cs="inter"/>
                <w:color w:val="000000"/>
                <w:sz w:val="17"/>
              </w:rPr>
              <w:t>OpenAI API</w:t>
            </w:r>
          </w:p>
        </w:tc>
        <w:tc>
          <w:tcPr>
            <w:tcBorders>
              <w:top w:val="single" w:color="000000" w:sz="0" w:space="0"/>
              <w:bottom w:val="single" w:color="000000" w:sz="0" w:space="0"/>
            </w:tcBorders>
          </w:tcPr>
          <w:p w14:paraId="5E7F9D76">
            <w:pPr>
              <w:spacing w:after="0" w:line="360" w:lineRule="auto"/>
            </w:pPr>
            <w:r>
              <w:rPr>
                <w:rFonts w:ascii="inter" w:hAnsi="inter" w:eastAsia="inter" w:cs="inter"/>
                <w:color w:val="000000"/>
                <w:sz w:val="17"/>
              </w:rPr>
              <w:t>Hugging Face Open Models</w:t>
            </w:r>
          </w:p>
        </w:tc>
      </w:tr>
      <w:tr w14:paraId="28330383">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57DC873C">
            <w:pPr>
              <w:spacing w:after="0" w:line="360" w:lineRule="auto"/>
            </w:pPr>
            <w:r>
              <w:rPr>
                <w:rFonts w:ascii="inter" w:hAnsi="inter" w:eastAsia="inter" w:cs="inter"/>
                <w:color w:val="000000"/>
                <w:sz w:val="17"/>
              </w:rPr>
              <w:t>Vector DB</w:t>
            </w:r>
          </w:p>
        </w:tc>
        <w:tc>
          <w:tcPr>
            <w:tcBorders>
              <w:top w:val="single" w:color="000000" w:sz="0" w:space="0"/>
              <w:bottom w:val="single" w:color="000000" w:sz="0" w:space="0"/>
              <w:right w:val="single" w:color="000000" w:sz="0" w:space="0"/>
            </w:tcBorders>
          </w:tcPr>
          <w:p w14:paraId="52FDB1C1">
            <w:pPr>
              <w:spacing w:after="0" w:line="360" w:lineRule="auto"/>
            </w:pPr>
            <w:r>
              <w:rPr>
                <w:rFonts w:ascii="inter" w:hAnsi="inter" w:eastAsia="inter" w:cs="inter"/>
                <w:color w:val="000000"/>
                <w:sz w:val="17"/>
              </w:rPr>
              <w:t>Chroma (self-hosted)</w:t>
            </w:r>
          </w:p>
        </w:tc>
        <w:tc>
          <w:tcPr>
            <w:tcBorders>
              <w:top w:val="single" w:color="000000" w:sz="0" w:space="0"/>
              <w:bottom w:val="single" w:color="000000" w:sz="0" w:space="0"/>
            </w:tcBorders>
          </w:tcPr>
          <w:p w14:paraId="175967D9">
            <w:pPr>
              <w:spacing w:after="0" w:line="360" w:lineRule="auto"/>
            </w:pPr>
            <w:r>
              <w:rPr>
                <w:rFonts w:ascii="inter" w:hAnsi="inter" w:eastAsia="inter" w:cs="inter"/>
                <w:color w:val="000000"/>
                <w:sz w:val="17"/>
              </w:rPr>
              <w:t>SQLite + JSON for dev</w:t>
            </w:r>
          </w:p>
        </w:tc>
      </w:tr>
      <w:tr w14:paraId="63B75FD6">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654C9663">
            <w:pPr>
              <w:spacing w:after="0" w:line="360" w:lineRule="auto"/>
            </w:pPr>
            <w:r>
              <w:rPr>
                <w:rFonts w:ascii="inter" w:hAnsi="inter" w:eastAsia="inter" w:cs="inter"/>
                <w:color w:val="000000"/>
                <w:sz w:val="17"/>
              </w:rPr>
              <w:t>CDN / Streaming</w:t>
            </w:r>
          </w:p>
        </w:tc>
        <w:tc>
          <w:tcPr>
            <w:tcBorders>
              <w:top w:val="single" w:color="000000" w:sz="0" w:space="0"/>
              <w:bottom w:val="single" w:color="000000" w:sz="0" w:space="0"/>
              <w:right w:val="single" w:color="000000" w:sz="0" w:space="0"/>
            </w:tcBorders>
          </w:tcPr>
          <w:p w14:paraId="4E8D1E54">
            <w:pPr>
              <w:spacing w:after="0" w:line="360" w:lineRule="auto"/>
            </w:pPr>
            <w:r>
              <w:rPr>
                <w:rFonts w:ascii="inter" w:hAnsi="inter" w:eastAsia="inter" w:cs="inter"/>
                <w:color w:val="000000"/>
                <w:sz w:val="17"/>
              </w:rPr>
              <w:t>CloudFront</w:t>
            </w:r>
          </w:p>
        </w:tc>
        <w:tc>
          <w:tcPr>
            <w:tcBorders>
              <w:top w:val="single" w:color="000000" w:sz="0" w:space="0"/>
              <w:bottom w:val="single" w:color="000000" w:sz="0" w:space="0"/>
            </w:tcBorders>
          </w:tcPr>
          <w:p w14:paraId="36F5F925">
            <w:pPr>
              <w:spacing w:after="0" w:line="360" w:lineRule="auto"/>
            </w:pPr>
            <w:r>
              <w:rPr>
                <w:rFonts w:ascii="inter" w:hAnsi="inter" w:eastAsia="inter" w:cs="inter"/>
                <w:color w:val="000000"/>
                <w:sz w:val="17"/>
              </w:rPr>
              <w:t>Cloudinary (Free tier)</w:t>
            </w:r>
          </w:p>
        </w:tc>
      </w:tr>
    </w:tbl>
    <w:p w14:paraId="745424CF"/>
    <w:p w14:paraId="0086BC2F">
      <w:pPr>
        <w:spacing w:after="210" w:line="360" w:lineRule="auto"/>
      </w:pPr>
      <w:r>
        <w:rPr>
          <w:rFonts w:ascii="inter" w:hAnsi="inter" w:eastAsia="inter" w:cs="inter"/>
          <w:color w:val="000000"/>
        </w:rPr>
        <w:t xml:space="preserve">For cost-free deployment, use </w:t>
      </w:r>
      <w:r>
        <w:rPr>
          <w:rFonts w:ascii="inter" w:hAnsi="inter" w:eastAsia="inter" w:cs="inter"/>
          <w:b/>
          <w:color w:val="000000"/>
        </w:rPr>
        <w:t>Railway</w:t>
      </w:r>
      <w:r>
        <w:rPr>
          <w:rFonts w:ascii="inter" w:hAnsi="inter" w:eastAsia="inter" w:cs="inter"/>
          <w:color w:val="000000"/>
        </w:rPr>
        <w:t xml:space="preserve"> for backend and </w:t>
      </w:r>
      <w:r>
        <w:rPr>
          <w:rFonts w:ascii="inter" w:hAnsi="inter" w:eastAsia="inter" w:cs="inter"/>
          <w:b/>
          <w:color w:val="000000"/>
        </w:rPr>
        <w:t>Hugging Face Spaces</w:t>
      </w:r>
      <w:r>
        <w:rPr>
          <w:rFonts w:ascii="inter" w:hAnsi="inter" w:eastAsia="inter" w:cs="inter"/>
          <w:color w:val="000000"/>
        </w:rPr>
        <w:t xml:space="preserve"> for frontend demos.</w:t>
      </w:r>
    </w:p>
    <w:p w14:paraId="01971383">
      <w:pPr>
        <w:spacing w:before="315" w:after="105" w:line="360" w:lineRule="auto"/>
        <w:ind w:left="-30"/>
        <w:jc w:val="left"/>
      </w:pPr>
      <w:r>
        <w:rPr>
          <w:rFonts w:ascii="inter" w:hAnsi="inter" w:eastAsia="inter" w:cs="inter"/>
          <w:b/>
          <w:color w:val="000000"/>
          <w:sz w:val="24"/>
        </w:rPr>
        <w:t>10. Security &amp; Compliance</w:t>
      </w:r>
    </w:p>
    <w:p w14:paraId="2A1F9AA2">
      <w:pPr>
        <w:numPr>
          <w:ilvl w:val="0"/>
          <w:numId w:val="12"/>
        </w:numPr>
        <w:spacing w:before="105" w:after="105" w:line="360" w:lineRule="auto"/>
      </w:pPr>
      <w:r>
        <w:rPr>
          <w:rFonts w:ascii="inter" w:hAnsi="inter" w:eastAsia="inter" w:cs="inter"/>
          <w:color w:val="000000"/>
          <w:sz w:val="21"/>
        </w:rPr>
        <w:t xml:space="preserve">Files stored with </w:t>
      </w:r>
      <w:r>
        <w:rPr>
          <w:rFonts w:ascii="inter" w:hAnsi="inter" w:eastAsia="inter" w:cs="inter"/>
          <w:b/>
          <w:color w:val="000000"/>
          <w:sz w:val="21"/>
        </w:rPr>
        <w:t>AES-256 encryption</w:t>
      </w:r>
    </w:p>
    <w:p w14:paraId="30D1D03B">
      <w:pPr>
        <w:numPr>
          <w:ilvl w:val="0"/>
          <w:numId w:val="12"/>
        </w:numPr>
        <w:spacing w:before="105" w:after="105" w:line="360" w:lineRule="auto"/>
      </w:pPr>
      <w:r>
        <w:rPr>
          <w:rFonts w:ascii="inter" w:hAnsi="inter" w:eastAsia="inter" w:cs="inter"/>
          <w:color w:val="000000"/>
          <w:sz w:val="21"/>
        </w:rPr>
        <w:t xml:space="preserve">All download links have </w:t>
      </w:r>
      <w:r>
        <w:rPr>
          <w:rFonts w:ascii="inter" w:hAnsi="inter" w:eastAsia="inter" w:cs="inter"/>
          <w:b/>
          <w:color w:val="000000"/>
          <w:sz w:val="21"/>
        </w:rPr>
        <w:t>signed URLs with expirations</w:t>
      </w:r>
    </w:p>
    <w:p w14:paraId="2C4BA827">
      <w:pPr>
        <w:numPr>
          <w:ilvl w:val="0"/>
          <w:numId w:val="12"/>
        </w:numPr>
        <w:spacing w:before="105" w:after="105" w:line="360" w:lineRule="auto"/>
      </w:pPr>
      <w:r>
        <w:rPr>
          <w:rFonts w:ascii="inter" w:hAnsi="inter" w:eastAsia="inter" w:cs="inter"/>
          <w:color w:val="000000"/>
          <w:sz w:val="21"/>
        </w:rPr>
        <w:t xml:space="preserve">User data is </w:t>
      </w:r>
      <w:r>
        <w:rPr>
          <w:rFonts w:ascii="inter" w:hAnsi="inter" w:eastAsia="inter" w:cs="inter"/>
          <w:b/>
          <w:color w:val="000000"/>
          <w:sz w:val="21"/>
        </w:rPr>
        <w:t>auto-deleted</w:t>
      </w:r>
      <w:r>
        <w:rPr>
          <w:rFonts w:ascii="inter" w:hAnsi="inter" w:eastAsia="inter" w:cs="inter"/>
          <w:color w:val="000000"/>
          <w:sz w:val="21"/>
        </w:rPr>
        <w:t xml:space="preserve"> after 30 days (configurable)</w:t>
      </w:r>
    </w:p>
    <w:p w14:paraId="65A4BE6C">
      <w:pPr>
        <w:numPr>
          <w:ilvl w:val="0"/>
          <w:numId w:val="12"/>
        </w:numPr>
        <w:spacing w:before="105" w:after="105" w:line="360" w:lineRule="auto"/>
      </w:pPr>
      <w:bookmarkStart w:id="0" w:name="_GoBack"/>
      <w:r>
        <w:rPr>
          <w:rFonts w:ascii="inter" w:hAnsi="inter" w:eastAsia="inter" w:cs="inter"/>
          <w:b/>
          <w:color w:val="000000"/>
          <w:sz w:val="21"/>
        </w:rPr>
        <w:t>GDPR</w:t>
      </w:r>
      <w:bookmarkEnd w:id="0"/>
      <w:r>
        <w:rPr>
          <w:rFonts w:ascii="inter" w:hAnsi="inter" w:eastAsia="inter" w:cs="inter"/>
          <w:b/>
          <w:color w:val="000000"/>
          <w:sz w:val="21"/>
        </w:rPr>
        <w:t>-compliant</w:t>
      </w:r>
      <w:r>
        <w:rPr>
          <w:rFonts w:ascii="inter" w:hAnsi="inter" w:eastAsia="inter" w:cs="inter"/>
          <w:color w:val="000000"/>
          <w:sz w:val="21"/>
        </w:rPr>
        <w:t xml:space="preserve"> export/delete endpoints included</w:t>
      </w:r>
    </w:p>
    <w:p w14:paraId="37E5B183">
      <w:pPr>
        <w:spacing w:before="315" w:after="105" w:line="360" w:lineRule="auto"/>
        <w:ind w:left="-30"/>
        <w:jc w:val="left"/>
      </w:pPr>
      <w:r>
        <w:rPr>
          <w:rFonts w:ascii="inter" w:hAnsi="inter" w:eastAsia="inter" w:cs="inter"/>
          <w:b/>
          <w:color w:val="000000"/>
          <w:sz w:val="24"/>
        </w:rPr>
        <w:t>11. Continuous Testing &amp; QA</w:t>
      </w:r>
    </w:p>
    <w:p w14:paraId="0DD7E750">
      <w:pPr>
        <w:spacing w:after="210" w:line="360" w:lineRule="auto"/>
      </w:pPr>
      <w:r>
        <w:rPr>
          <w:rFonts w:ascii="inter" w:hAnsi="inter" w:eastAsia="inter" w:cs="inter"/>
          <w:color w:val="000000"/>
        </w:rPr>
        <w:t>Built-in regression QA to ensure:</w:t>
      </w:r>
    </w:p>
    <w:p w14:paraId="05A156A1">
      <w:pPr>
        <w:numPr>
          <w:ilvl w:val="0"/>
          <w:numId w:val="13"/>
        </w:numPr>
        <w:spacing w:before="105" w:after="105" w:line="360" w:lineRule="auto"/>
      </w:pPr>
      <w:r>
        <w:rPr>
          <w:rFonts w:ascii="inter" w:hAnsi="inter" w:eastAsia="inter" w:cs="inter"/>
          <w:color w:val="000000"/>
          <w:sz w:val="21"/>
        </w:rPr>
        <w:t xml:space="preserve">No output exceeds </w:t>
      </w:r>
      <w:r>
        <w:rPr>
          <w:rFonts w:ascii="inter" w:hAnsi="inter" w:eastAsia="inter" w:cs="inter"/>
          <w:b/>
          <w:color w:val="000000"/>
          <w:sz w:val="21"/>
        </w:rPr>
        <w:t>0 dB True Peak</w:t>
      </w:r>
    </w:p>
    <w:p w14:paraId="49F7E08D">
      <w:pPr>
        <w:numPr>
          <w:ilvl w:val="0"/>
          <w:numId w:val="13"/>
        </w:numPr>
        <w:spacing w:before="105" w:after="105" w:line="360" w:lineRule="auto"/>
      </w:pPr>
      <w:r>
        <w:rPr>
          <w:rFonts w:ascii="inter" w:hAnsi="inter" w:eastAsia="inter" w:cs="inter"/>
          <w:color w:val="000000"/>
          <w:sz w:val="21"/>
        </w:rPr>
        <w:t xml:space="preserve">LUFS levels remain within </w:t>
      </w:r>
      <w:r>
        <w:rPr>
          <w:rFonts w:ascii="inter" w:hAnsi="inter" w:eastAsia="inter" w:cs="inter"/>
          <w:b/>
          <w:color w:val="000000"/>
          <w:sz w:val="21"/>
        </w:rPr>
        <w:t>±1 dB</w:t>
      </w:r>
      <w:r>
        <w:rPr>
          <w:rFonts w:ascii="inter" w:hAnsi="inter" w:eastAsia="inter" w:cs="inter"/>
          <w:color w:val="000000"/>
          <w:sz w:val="21"/>
        </w:rPr>
        <w:t xml:space="preserve"> target</w:t>
      </w:r>
    </w:p>
    <w:p w14:paraId="2AAA1760">
      <w:pPr>
        <w:numPr>
          <w:ilvl w:val="0"/>
          <w:numId w:val="13"/>
        </w:numPr>
        <w:spacing w:before="105" w:after="105" w:line="360" w:lineRule="auto"/>
      </w:pPr>
      <w:r>
        <w:rPr>
          <w:rFonts w:ascii="inter" w:hAnsi="inter" w:eastAsia="inter" w:cs="inter"/>
          <w:color w:val="000000"/>
          <w:sz w:val="21"/>
        </w:rPr>
        <w:t>Round-trip latency per mix job &lt; 3 minutes (typical)</w:t>
      </w:r>
    </w:p>
    <w:p w14:paraId="669B07FB">
      <w:pPr>
        <w:spacing w:after="210" w:line="360" w:lineRule="auto"/>
      </w:pPr>
      <w:r>
        <w:rPr>
          <w:rFonts w:ascii="inter" w:hAnsi="inter" w:eastAsia="inter" w:cs="inter"/>
          <w:color w:val="000000"/>
        </w:rPr>
        <w:t>Test tracks across genres are included in an automated CI system.</w:t>
      </w:r>
    </w:p>
    <w:p w14:paraId="51E8A125">
      <w:pPr>
        <w:spacing w:before="315" w:after="105" w:line="360" w:lineRule="auto"/>
        <w:ind w:left="-30"/>
        <w:jc w:val="left"/>
      </w:pPr>
      <w:r>
        <w:rPr>
          <w:rFonts w:ascii="inter" w:hAnsi="inter" w:eastAsia="inter" w:cs="inter"/>
          <w:b/>
          <w:color w:val="000000"/>
          <w:sz w:val="24"/>
        </w:rPr>
        <w:t>12. Development and Deployment Timeline</w:t>
      </w:r>
    </w:p>
    <w:tbl>
      <w:tblPr>
        <w:tblStyle w:val="5"/>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775"/>
        <w:gridCol w:w="4499"/>
      </w:tblGrid>
      <w:tr w14:paraId="21633A0A">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cantSplit/>
          <w:tblCellSpacing w:w="0" w:type="dxa"/>
          <w:jc w:val="center"/>
        </w:trPr>
        <w:tc>
          <w:tcPr>
            <w:tcBorders>
              <w:top w:val="single" w:color="000000" w:sz="0" w:space="0"/>
              <w:bottom w:val="single" w:color="000000" w:sz="0" w:space="0"/>
              <w:right w:val="single" w:color="000000" w:sz="0" w:space="0"/>
            </w:tcBorders>
          </w:tcPr>
          <w:p w14:paraId="00F39556">
            <w:pPr>
              <w:spacing w:after="0" w:line="360" w:lineRule="auto"/>
            </w:pPr>
            <w:r>
              <w:rPr>
                <w:rFonts w:ascii="inter" w:hAnsi="inter" w:eastAsia="inter" w:cs="inter"/>
                <w:color w:val="000000"/>
                <w:sz w:val="17"/>
              </w:rPr>
              <w:t>Week</w:t>
            </w:r>
          </w:p>
        </w:tc>
        <w:tc>
          <w:tcPr>
            <w:tcBorders>
              <w:top w:val="single" w:color="000000" w:sz="0" w:space="0"/>
              <w:bottom w:val="single" w:color="000000" w:sz="0" w:space="0"/>
            </w:tcBorders>
          </w:tcPr>
          <w:p w14:paraId="2A6B1212">
            <w:pPr>
              <w:spacing w:after="0" w:line="360" w:lineRule="auto"/>
            </w:pPr>
            <w:r>
              <w:rPr>
                <w:rFonts w:ascii="inter" w:hAnsi="inter" w:eastAsia="inter" w:cs="inter"/>
                <w:color w:val="000000"/>
                <w:sz w:val="17"/>
              </w:rPr>
              <w:t>Milestone</w:t>
            </w:r>
          </w:p>
        </w:tc>
      </w:tr>
      <w:tr w14:paraId="17DACCC4">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13AA7B51">
            <w:pPr>
              <w:spacing w:after="0" w:line="360" w:lineRule="auto"/>
            </w:pPr>
            <w:r>
              <w:rPr>
                <w:rFonts w:ascii="inter" w:hAnsi="inter" w:eastAsia="inter" w:cs="inter"/>
                <w:color w:val="000000"/>
                <w:sz w:val="17"/>
              </w:rPr>
              <w:t>1–2</w:t>
            </w:r>
          </w:p>
        </w:tc>
        <w:tc>
          <w:tcPr>
            <w:tcBorders>
              <w:top w:val="single" w:color="000000" w:sz="0" w:space="0"/>
              <w:bottom w:val="single" w:color="000000" w:sz="0" w:space="0"/>
            </w:tcBorders>
          </w:tcPr>
          <w:p w14:paraId="0678EA6F">
            <w:pPr>
              <w:spacing w:after="0" w:line="360" w:lineRule="auto"/>
            </w:pPr>
            <w:r>
              <w:rPr>
                <w:rFonts w:ascii="inter" w:hAnsi="inter" w:eastAsia="inter" w:cs="inter"/>
                <w:color w:val="000000"/>
                <w:sz w:val="17"/>
              </w:rPr>
              <w:t>Backend API (FastAPI, Redis, Celery)</w:t>
            </w:r>
          </w:p>
        </w:tc>
      </w:tr>
      <w:tr w14:paraId="7F65AA24">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06991D39">
            <w:pPr>
              <w:spacing w:after="0" w:line="360" w:lineRule="auto"/>
            </w:pPr>
            <w:r>
              <w:rPr>
                <w:rFonts w:ascii="inter" w:hAnsi="inter" w:eastAsia="inter" w:cs="inter"/>
                <w:color w:val="000000"/>
                <w:sz w:val="17"/>
              </w:rPr>
              <w:t>3</w:t>
            </w:r>
          </w:p>
        </w:tc>
        <w:tc>
          <w:tcPr>
            <w:tcBorders>
              <w:top w:val="single" w:color="000000" w:sz="0" w:space="0"/>
              <w:bottom w:val="single" w:color="000000" w:sz="0" w:space="0"/>
            </w:tcBorders>
          </w:tcPr>
          <w:p w14:paraId="57D3B781">
            <w:pPr>
              <w:spacing w:after="0" w:line="360" w:lineRule="auto"/>
            </w:pPr>
            <w:r>
              <w:rPr>
                <w:rFonts w:ascii="inter" w:hAnsi="inter" w:eastAsia="inter" w:cs="inter"/>
                <w:color w:val="000000"/>
                <w:sz w:val="17"/>
              </w:rPr>
              <w:t>YAMNet audio classification</w:t>
            </w:r>
          </w:p>
        </w:tc>
      </w:tr>
      <w:tr w14:paraId="0083B842">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325FB365">
            <w:pPr>
              <w:spacing w:after="0" w:line="360" w:lineRule="auto"/>
            </w:pPr>
            <w:r>
              <w:rPr>
                <w:rFonts w:ascii="inter" w:hAnsi="inter" w:eastAsia="inter" w:cs="inter"/>
                <w:color w:val="000000"/>
                <w:sz w:val="17"/>
              </w:rPr>
              <w:t>4</w:t>
            </w:r>
          </w:p>
        </w:tc>
        <w:tc>
          <w:tcPr>
            <w:tcBorders>
              <w:top w:val="single" w:color="000000" w:sz="0" w:space="0"/>
              <w:bottom w:val="single" w:color="000000" w:sz="0" w:space="0"/>
            </w:tcBorders>
          </w:tcPr>
          <w:p w14:paraId="35D19700">
            <w:pPr>
              <w:spacing w:after="0" w:line="360" w:lineRule="auto"/>
            </w:pPr>
            <w:r>
              <w:rPr>
                <w:rFonts w:ascii="inter" w:hAnsi="inter" w:eastAsia="inter" w:cs="inter"/>
                <w:color w:val="000000"/>
                <w:sz w:val="17"/>
              </w:rPr>
              <w:t>React frontend functional UI</w:t>
            </w:r>
          </w:p>
        </w:tc>
      </w:tr>
      <w:tr w14:paraId="40B4D6EB">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0C251600">
            <w:pPr>
              <w:spacing w:after="0" w:line="360" w:lineRule="auto"/>
            </w:pPr>
            <w:r>
              <w:rPr>
                <w:rFonts w:ascii="inter" w:hAnsi="inter" w:eastAsia="inter" w:cs="inter"/>
                <w:color w:val="000000"/>
                <w:sz w:val="17"/>
              </w:rPr>
              <w:t>5–6</w:t>
            </w:r>
          </w:p>
        </w:tc>
        <w:tc>
          <w:tcPr>
            <w:tcBorders>
              <w:top w:val="single" w:color="000000" w:sz="0" w:space="0"/>
              <w:bottom w:val="single" w:color="000000" w:sz="0" w:space="0"/>
            </w:tcBorders>
          </w:tcPr>
          <w:p w14:paraId="7AF5C506">
            <w:pPr>
              <w:spacing w:after="0" w:line="360" w:lineRule="auto"/>
            </w:pPr>
            <w:r>
              <w:rPr>
                <w:rFonts w:ascii="inter" w:hAnsi="inter" w:eastAsia="inter" w:cs="inter"/>
                <w:color w:val="000000"/>
                <w:sz w:val="17"/>
              </w:rPr>
              <w:t>Neural mixer development (FxNorm)</w:t>
            </w:r>
          </w:p>
        </w:tc>
      </w:tr>
      <w:tr w14:paraId="0D2CFC0C">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08720DB8">
            <w:pPr>
              <w:spacing w:after="0" w:line="360" w:lineRule="auto"/>
            </w:pPr>
            <w:r>
              <w:rPr>
                <w:rFonts w:ascii="inter" w:hAnsi="inter" w:eastAsia="inter" w:cs="inter"/>
                <w:color w:val="000000"/>
                <w:sz w:val="17"/>
              </w:rPr>
              <w:t>7</w:t>
            </w:r>
          </w:p>
        </w:tc>
        <w:tc>
          <w:tcPr>
            <w:tcBorders>
              <w:top w:val="single" w:color="000000" w:sz="0" w:space="0"/>
              <w:bottom w:val="single" w:color="000000" w:sz="0" w:space="0"/>
            </w:tcBorders>
          </w:tcPr>
          <w:p w14:paraId="4725D894">
            <w:pPr>
              <w:spacing w:after="0" w:line="360" w:lineRule="auto"/>
            </w:pPr>
            <w:r>
              <w:rPr>
                <w:rFonts w:ascii="inter" w:hAnsi="inter" w:eastAsia="inter" w:cs="inter"/>
                <w:color w:val="000000"/>
                <w:sz w:val="17"/>
              </w:rPr>
              <w:t>Genre processor and presets</w:t>
            </w:r>
          </w:p>
        </w:tc>
      </w:tr>
      <w:tr w14:paraId="75DB336C">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328769B8">
            <w:pPr>
              <w:spacing w:after="0" w:line="360" w:lineRule="auto"/>
            </w:pPr>
            <w:r>
              <w:rPr>
                <w:rFonts w:ascii="inter" w:hAnsi="inter" w:eastAsia="inter" w:cs="inter"/>
                <w:color w:val="000000"/>
                <w:sz w:val="17"/>
              </w:rPr>
              <w:t>8</w:t>
            </w:r>
          </w:p>
        </w:tc>
        <w:tc>
          <w:tcPr>
            <w:tcBorders>
              <w:top w:val="single" w:color="000000" w:sz="0" w:space="0"/>
              <w:bottom w:val="single" w:color="000000" w:sz="0" w:space="0"/>
            </w:tcBorders>
          </w:tcPr>
          <w:p w14:paraId="51F2D5B0">
            <w:pPr>
              <w:spacing w:after="0" w:line="360" w:lineRule="auto"/>
            </w:pPr>
            <w:r>
              <w:rPr>
                <w:rFonts w:ascii="inter" w:hAnsi="inter" w:eastAsia="inter" w:cs="inter"/>
                <w:color w:val="000000"/>
                <w:sz w:val="17"/>
              </w:rPr>
              <w:t>LangChain RAG implementation</w:t>
            </w:r>
          </w:p>
        </w:tc>
      </w:tr>
      <w:tr w14:paraId="572EF3B1">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6903760D">
            <w:pPr>
              <w:spacing w:after="0" w:line="360" w:lineRule="auto"/>
            </w:pPr>
            <w:r>
              <w:rPr>
                <w:rFonts w:ascii="inter" w:hAnsi="inter" w:eastAsia="inter" w:cs="inter"/>
                <w:color w:val="000000"/>
                <w:sz w:val="17"/>
              </w:rPr>
              <w:t>9</w:t>
            </w:r>
          </w:p>
        </w:tc>
        <w:tc>
          <w:tcPr>
            <w:tcBorders>
              <w:top w:val="single" w:color="000000" w:sz="0" w:space="0"/>
              <w:bottom w:val="single" w:color="000000" w:sz="0" w:space="0"/>
            </w:tcBorders>
          </w:tcPr>
          <w:p w14:paraId="45F409C6">
            <w:pPr>
              <w:spacing w:after="0" w:line="360" w:lineRule="auto"/>
            </w:pPr>
            <w:r>
              <w:rPr>
                <w:rFonts w:ascii="inter" w:hAnsi="inter" w:eastAsia="inter" w:cs="inter"/>
                <w:color w:val="000000"/>
                <w:sz w:val="17"/>
              </w:rPr>
              <w:t>Cloud deployment using Railway + Hugging Face</w:t>
            </w:r>
          </w:p>
        </w:tc>
      </w:tr>
      <w:tr w14:paraId="54FC51DD">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18A3D1A9">
            <w:pPr>
              <w:spacing w:after="0" w:line="360" w:lineRule="auto"/>
            </w:pPr>
            <w:r>
              <w:rPr>
                <w:rFonts w:ascii="inter" w:hAnsi="inter" w:eastAsia="inter" w:cs="inter"/>
                <w:color w:val="000000"/>
                <w:sz w:val="17"/>
              </w:rPr>
              <w:t>10</w:t>
            </w:r>
          </w:p>
        </w:tc>
        <w:tc>
          <w:tcPr>
            <w:tcBorders>
              <w:top w:val="single" w:color="000000" w:sz="0" w:space="0"/>
              <w:bottom w:val="single" w:color="000000" w:sz="0" w:space="0"/>
            </w:tcBorders>
          </w:tcPr>
          <w:p w14:paraId="3C5AC892">
            <w:pPr>
              <w:spacing w:after="0" w:line="360" w:lineRule="auto"/>
            </w:pPr>
            <w:r>
              <w:rPr>
                <w:rFonts w:ascii="inter" w:hAnsi="inter" w:eastAsia="inter" w:cs="inter"/>
                <w:color w:val="000000"/>
                <w:sz w:val="17"/>
              </w:rPr>
              <w:t>Testing, fine-tuning, user feedback loop</w:t>
            </w:r>
          </w:p>
        </w:tc>
      </w:tr>
    </w:tbl>
    <w:p w14:paraId="2ED853F2"/>
    <w:p w14:paraId="35CB819E">
      <w:pPr>
        <w:spacing w:before="315" w:after="105" w:line="360" w:lineRule="auto"/>
        <w:ind w:left="-30"/>
        <w:jc w:val="left"/>
      </w:pPr>
      <w:r>
        <w:rPr>
          <w:rFonts w:ascii="inter" w:hAnsi="inter" w:eastAsia="inter" w:cs="inter"/>
          <w:b/>
          <w:color w:val="000000"/>
          <w:sz w:val="24"/>
        </w:rPr>
        <w:t>13. Future Enhancements</w:t>
      </w:r>
    </w:p>
    <w:p w14:paraId="1E7473C4">
      <w:pPr>
        <w:numPr>
          <w:ilvl w:val="0"/>
          <w:numId w:val="14"/>
        </w:numPr>
        <w:spacing w:before="105" w:after="105" w:line="360" w:lineRule="auto"/>
      </w:pPr>
      <w:r>
        <w:rPr>
          <w:rFonts w:ascii="inter" w:hAnsi="inter" w:eastAsia="inter" w:cs="inter"/>
          <w:b/>
          <w:color w:val="000000"/>
          <w:sz w:val="21"/>
        </w:rPr>
        <w:t>DAW Plugin Bridge</w:t>
      </w:r>
      <w:r>
        <w:rPr>
          <w:rFonts w:ascii="inter" w:hAnsi="inter" w:eastAsia="inter" w:cs="inter"/>
          <w:color w:val="000000"/>
          <w:sz w:val="21"/>
        </w:rPr>
        <w:t>: Integrate mixes directly into apps like Logic or Ableton</w:t>
      </w:r>
    </w:p>
    <w:p w14:paraId="58B78A8C">
      <w:pPr>
        <w:numPr>
          <w:ilvl w:val="0"/>
          <w:numId w:val="14"/>
        </w:numPr>
        <w:spacing w:before="105" w:after="105" w:line="360" w:lineRule="auto"/>
      </w:pPr>
      <w:r>
        <w:rPr>
          <w:rFonts w:ascii="inter" w:hAnsi="inter" w:eastAsia="inter" w:cs="inter"/>
          <w:b/>
          <w:color w:val="000000"/>
          <w:sz w:val="21"/>
        </w:rPr>
        <w:t>WebRTC Preview</w:t>
      </w:r>
      <w:r>
        <w:rPr>
          <w:rFonts w:ascii="inter" w:hAnsi="inter" w:eastAsia="inter" w:cs="inter"/>
          <w:color w:val="000000"/>
          <w:sz w:val="21"/>
        </w:rPr>
        <w:t>: Real-time preview with zero latency</w:t>
      </w:r>
    </w:p>
    <w:p w14:paraId="34F04918">
      <w:pPr>
        <w:numPr>
          <w:ilvl w:val="0"/>
          <w:numId w:val="14"/>
        </w:numPr>
        <w:spacing w:before="105" w:after="105" w:line="360" w:lineRule="auto"/>
      </w:pPr>
      <w:r>
        <w:rPr>
          <w:rFonts w:ascii="inter" w:hAnsi="inter" w:eastAsia="inter" w:cs="inter"/>
          <w:b/>
          <w:color w:val="000000"/>
          <w:sz w:val="21"/>
        </w:rPr>
        <w:t>Stem Separation</w:t>
      </w:r>
      <w:r>
        <w:rPr>
          <w:rFonts w:ascii="inter" w:hAnsi="inter" w:eastAsia="inter" w:cs="inter"/>
          <w:color w:val="000000"/>
          <w:sz w:val="21"/>
        </w:rPr>
        <w:t>: Add Demucs for users lacking isolated tracks</w:t>
      </w:r>
    </w:p>
    <w:p w14:paraId="17DC7DED">
      <w:pPr>
        <w:numPr>
          <w:ilvl w:val="0"/>
          <w:numId w:val="14"/>
        </w:numPr>
        <w:spacing w:before="105" w:after="105" w:line="360" w:lineRule="auto"/>
      </w:pPr>
      <w:r>
        <w:rPr>
          <w:rFonts w:ascii="inter" w:hAnsi="inter" w:eastAsia="inter" w:cs="inter"/>
          <w:b/>
          <w:color w:val="000000"/>
          <w:sz w:val="21"/>
        </w:rPr>
        <w:t>Custom Preset Marketplace</w:t>
      </w:r>
      <w:r>
        <w:rPr>
          <w:rFonts w:ascii="inter" w:hAnsi="inter" w:eastAsia="inter" w:cs="inter"/>
          <w:color w:val="000000"/>
          <w:sz w:val="21"/>
        </w:rPr>
        <w:t>: Community-shared mixing styles</w:t>
      </w:r>
    </w:p>
    <w:p w14:paraId="185FC093">
      <w:pPr>
        <w:numPr>
          <w:ilvl w:val="0"/>
          <w:numId w:val="14"/>
        </w:numPr>
        <w:spacing w:before="105" w:after="105" w:line="360" w:lineRule="auto"/>
      </w:pPr>
      <w:r>
        <w:rPr>
          <w:rFonts w:ascii="inter" w:hAnsi="inter" w:eastAsia="inter" w:cs="inter"/>
          <w:b/>
          <w:color w:val="000000"/>
          <w:sz w:val="21"/>
        </w:rPr>
        <w:t>Mobile App</w:t>
      </w:r>
      <w:r>
        <w:rPr>
          <w:rFonts w:ascii="inter" w:hAnsi="inter" w:eastAsia="inter" w:cs="inter"/>
          <w:color w:val="000000"/>
          <w:sz w:val="21"/>
        </w:rPr>
        <w:t>: On-the-go tweaking and monitoring</w:t>
      </w:r>
    </w:p>
    <w:p w14:paraId="4E88775D">
      <w:pPr>
        <w:spacing w:before="315" w:after="105" w:line="360" w:lineRule="auto"/>
        <w:ind w:left="-30"/>
        <w:jc w:val="left"/>
      </w:pPr>
      <w:r>
        <w:rPr>
          <w:rFonts w:ascii="inter" w:hAnsi="inter" w:eastAsia="inter" w:cs="inter"/>
          <w:b/>
          <w:color w:val="000000"/>
          <w:sz w:val="24"/>
        </w:rPr>
        <w:t>Appendix: Key Open-Source Resources</w:t>
      </w:r>
    </w:p>
    <w:tbl>
      <w:tblPr>
        <w:tblStyle w:val="5"/>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694"/>
        <w:gridCol w:w="3212"/>
      </w:tblGrid>
      <w:tr w14:paraId="2686A1E1">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3D7A8F5A">
            <w:pPr>
              <w:spacing w:after="0" w:line="360" w:lineRule="auto"/>
            </w:pPr>
            <w:r>
              <w:rPr>
                <w:rFonts w:ascii="inter" w:hAnsi="inter" w:eastAsia="inter" w:cs="inter"/>
                <w:color w:val="000000"/>
                <w:sz w:val="17"/>
              </w:rPr>
              <w:t>Tool</w:t>
            </w:r>
          </w:p>
        </w:tc>
        <w:tc>
          <w:tcPr>
            <w:tcBorders>
              <w:top w:val="single" w:color="000000" w:sz="0" w:space="0"/>
              <w:bottom w:val="single" w:color="000000" w:sz="0" w:space="0"/>
            </w:tcBorders>
          </w:tcPr>
          <w:p w14:paraId="41DBB9D1">
            <w:pPr>
              <w:spacing w:after="0" w:line="360" w:lineRule="auto"/>
            </w:pPr>
            <w:r>
              <w:rPr>
                <w:rFonts w:ascii="inter" w:hAnsi="inter" w:eastAsia="inter" w:cs="inter"/>
                <w:color w:val="000000"/>
                <w:sz w:val="17"/>
              </w:rPr>
              <w:t>Purpose</w:t>
            </w:r>
          </w:p>
        </w:tc>
      </w:tr>
      <w:tr w14:paraId="4FE47DC6">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2841760C">
            <w:pPr>
              <w:spacing w:after="0" w:line="360" w:lineRule="auto"/>
            </w:pPr>
            <w:r>
              <w:rPr>
                <w:rFonts w:ascii="inter" w:hAnsi="inter" w:eastAsia="inter" w:cs="inter"/>
                <w:b/>
                <w:color w:val="000000"/>
                <w:sz w:val="17"/>
              </w:rPr>
              <w:t>librosa</w:t>
            </w:r>
          </w:p>
        </w:tc>
        <w:tc>
          <w:tcPr>
            <w:tcBorders>
              <w:top w:val="single" w:color="000000" w:sz="0" w:space="0"/>
              <w:bottom w:val="single" w:color="000000" w:sz="0" w:space="0"/>
            </w:tcBorders>
          </w:tcPr>
          <w:p w14:paraId="1F3529AD">
            <w:pPr>
              <w:spacing w:after="0" w:line="360" w:lineRule="auto"/>
            </w:pPr>
            <w:r>
              <w:rPr>
                <w:rFonts w:ascii="inter" w:hAnsi="inter" w:eastAsia="inter" w:cs="inter"/>
                <w:color w:val="000000"/>
                <w:sz w:val="17"/>
              </w:rPr>
              <w:t>Audio feature extraction</w:t>
            </w:r>
          </w:p>
        </w:tc>
      </w:tr>
      <w:tr w14:paraId="72EF2FAB">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4DEE1A0B">
            <w:pPr>
              <w:spacing w:after="0" w:line="360" w:lineRule="auto"/>
            </w:pPr>
            <w:r>
              <w:rPr>
                <w:rFonts w:ascii="inter" w:hAnsi="inter" w:eastAsia="inter" w:cs="inter"/>
                <w:b/>
                <w:color w:val="000000"/>
                <w:sz w:val="17"/>
              </w:rPr>
              <w:t>soundfile / sox</w:t>
            </w:r>
          </w:p>
        </w:tc>
        <w:tc>
          <w:tcPr>
            <w:tcBorders>
              <w:top w:val="single" w:color="000000" w:sz="0" w:space="0"/>
              <w:bottom w:val="single" w:color="000000" w:sz="0" w:space="0"/>
            </w:tcBorders>
          </w:tcPr>
          <w:p w14:paraId="477CB043">
            <w:pPr>
              <w:spacing w:after="0" w:line="360" w:lineRule="auto"/>
            </w:pPr>
            <w:r>
              <w:rPr>
                <w:rFonts w:ascii="inter" w:hAnsi="inter" w:eastAsia="inter" w:cs="inter"/>
                <w:color w:val="000000"/>
                <w:sz w:val="17"/>
              </w:rPr>
              <w:t>Audio I/O and DSP</w:t>
            </w:r>
          </w:p>
        </w:tc>
      </w:tr>
      <w:tr w14:paraId="5F0F9340">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679DE2C5">
            <w:pPr>
              <w:spacing w:after="0" w:line="360" w:lineRule="auto"/>
            </w:pPr>
            <w:r>
              <w:rPr>
                <w:rFonts w:ascii="inter" w:hAnsi="inter" w:eastAsia="inter" w:cs="inter"/>
                <w:b/>
                <w:color w:val="000000"/>
                <w:sz w:val="17"/>
              </w:rPr>
              <w:t>TensorFlow Hub</w:t>
            </w:r>
          </w:p>
        </w:tc>
        <w:tc>
          <w:tcPr>
            <w:tcBorders>
              <w:top w:val="single" w:color="000000" w:sz="0" w:space="0"/>
              <w:bottom w:val="single" w:color="000000" w:sz="0" w:space="0"/>
            </w:tcBorders>
          </w:tcPr>
          <w:p w14:paraId="1CC42462">
            <w:pPr>
              <w:spacing w:after="0" w:line="360" w:lineRule="auto"/>
            </w:pPr>
            <w:r>
              <w:rPr>
                <w:rFonts w:ascii="inter" w:hAnsi="inter" w:eastAsia="inter" w:cs="inter"/>
                <w:color w:val="000000"/>
                <w:sz w:val="17"/>
              </w:rPr>
              <w:t>Load YAMNet pretrained model</w:t>
            </w:r>
          </w:p>
        </w:tc>
      </w:tr>
      <w:tr w14:paraId="721F5A3B">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053D2058">
            <w:pPr>
              <w:spacing w:after="0" w:line="360" w:lineRule="auto"/>
            </w:pPr>
            <w:r>
              <w:rPr>
                <w:rFonts w:ascii="inter" w:hAnsi="inter" w:eastAsia="inter" w:cs="inter"/>
                <w:b/>
                <w:color w:val="000000"/>
                <w:sz w:val="17"/>
              </w:rPr>
              <w:t>PyTorch</w:t>
            </w:r>
          </w:p>
        </w:tc>
        <w:tc>
          <w:tcPr>
            <w:tcBorders>
              <w:top w:val="single" w:color="000000" w:sz="0" w:space="0"/>
              <w:bottom w:val="single" w:color="000000" w:sz="0" w:space="0"/>
            </w:tcBorders>
          </w:tcPr>
          <w:p w14:paraId="0364A08F">
            <w:pPr>
              <w:spacing w:after="0" w:line="360" w:lineRule="auto"/>
            </w:pPr>
            <w:r>
              <w:rPr>
                <w:rFonts w:ascii="inter" w:hAnsi="inter" w:eastAsia="inter" w:cs="inter"/>
                <w:color w:val="000000"/>
                <w:sz w:val="17"/>
              </w:rPr>
              <w:t>Train and run neural mixer</w:t>
            </w:r>
          </w:p>
        </w:tc>
      </w:tr>
      <w:tr w14:paraId="518A2141">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2A09BA8E">
            <w:pPr>
              <w:spacing w:after="0" w:line="360" w:lineRule="auto"/>
            </w:pPr>
            <w:r>
              <w:rPr>
                <w:rFonts w:ascii="inter" w:hAnsi="inter" w:eastAsia="inter" w:cs="inter"/>
                <w:b/>
                <w:color w:val="000000"/>
                <w:sz w:val="17"/>
              </w:rPr>
              <w:t>LangChain</w:t>
            </w:r>
          </w:p>
        </w:tc>
        <w:tc>
          <w:tcPr>
            <w:tcBorders>
              <w:top w:val="single" w:color="000000" w:sz="0" w:space="0"/>
              <w:bottom w:val="single" w:color="000000" w:sz="0" w:space="0"/>
            </w:tcBorders>
          </w:tcPr>
          <w:p w14:paraId="48113AA5">
            <w:pPr>
              <w:spacing w:after="0" w:line="360" w:lineRule="auto"/>
            </w:pPr>
            <w:r>
              <w:rPr>
                <w:rFonts w:ascii="inter" w:hAnsi="inter" w:eastAsia="inter" w:cs="inter"/>
                <w:color w:val="000000"/>
                <w:sz w:val="17"/>
              </w:rPr>
              <w:t>Structure RAG-based LLM flow</w:t>
            </w:r>
          </w:p>
        </w:tc>
      </w:tr>
      <w:tr w14:paraId="75D1970F">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401CB81F">
            <w:pPr>
              <w:spacing w:after="0" w:line="360" w:lineRule="auto"/>
            </w:pPr>
            <w:r>
              <w:rPr>
                <w:rFonts w:ascii="inter" w:hAnsi="inter" w:eastAsia="inter" w:cs="inter"/>
                <w:b/>
                <w:color w:val="000000"/>
                <w:sz w:val="17"/>
              </w:rPr>
              <w:t>ChromaDB</w:t>
            </w:r>
          </w:p>
        </w:tc>
        <w:tc>
          <w:tcPr>
            <w:tcBorders>
              <w:top w:val="single" w:color="000000" w:sz="0" w:space="0"/>
              <w:bottom w:val="single" w:color="000000" w:sz="0" w:space="0"/>
            </w:tcBorders>
          </w:tcPr>
          <w:p w14:paraId="0A5830C4">
            <w:pPr>
              <w:spacing w:after="0" w:line="360" w:lineRule="auto"/>
            </w:pPr>
            <w:r>
              <w:rPr>
                <w:rFonts w:ascii="inter" w:hAnsi="inter" w:eastAsia="inter" w:cs="inter"/>
                <w:color w:val="000000"/>
                <w:sz w:val="17"/>
              </w:rPr>
              <w:t>Semantic search on mix recipes</w:t>
            </w:r>
          </w:p>
        </w:tc>
      </w:tr>
      <w:tr w14:paraId="2F5591F9">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35E86DD7">
            <w:pPr>
              <w:spacing w:after="0" w:line="360" w:lineRule="auto"/>
            </w:pPr>
            <w:r>
              <w:rPr>
                <w:rFonts w:ascii="inter" w:hAnsi="inter" w:eastAsia="inter" w:cs="inter"/>
                <w:b/>
                <w:color w:val="000000"/>
                <w:sz w:val="17"/>
              </w:rPr>
              <w:t>React</w:t>
            </w:r>
          </w:p>
        </w:tc>
        <w:tc>
          <w:tcPr>
            <w:tcBorders>
              <w:top w:val="single" w:color="000000" w:sz="0" w:space="0"/>
              <w:bottom w:val="single" w:color="000000" w:sz="0" w:space="0"/>
            </w:tcBorders>
          </w:tcPr>
          <w:p w14:paraId="5085D1C9">
            <w:pPr>
              <w:spacing w:after="0" w:line="360" w:lineRule="auto"/>
            </w:pPr>
            <w:r>
              <w:rPr>
                <w:rFonts w:ascii="inter" w:hAnsi="inter" w:eastAsia="inter" w:cs="inter"/>
                <w:color w:val="000000"/>
                <w:sz w:val="17"/>
              </w:rPr>
              <w:t>Frontend upload and playback UI</w:t>
            </w:r>
          </w:p>
        </w:tc>
      </w:tr>
    </w:tbl>
    <w:p w14:paraId="60E2967E"/>
    <w:p w14:paraId="067AEEC3">
      <w:pPr>
        <w:spacing w:after="210" w:line="360" w:lineRule="auto"/>
      </w:pPr>
      <w:r>
        <w:rPr>
          <w:rFonts w:ascii="inter" w:hAnsi="inter" w:eastAsia="inter" w:cs="inter"/>
          <w:color w:val="000000"/>
        </w:rPr>
        <w:t>This document can be exported as a PDF or .docx for implementation teams, and modular sections can be expanded for future dev sprints. Let me know if you'd like me to generate the PDF or provide this as a fully formatted MS Word document.</w:t>
      </w:r>
    </w:p>
    <w:p w14:paraId="7B403622">
      <w:pPr>
        <w:spacing w:line="360" w:lineRule="auto"/>
        <w:jc w:val="center"/>
      </w:pPr>
      <w:r>
        <w:rPr>
          <w:rFonts w:ascii="inter" w:hAnsi="inter" w:eastAsia="inter" w:cs="inter"/>
          <w:color w:val="000000"/>
        </w:rPr>
        <w:t>⁂</w:t>
      </w:r>
    </w:p>
    <w:sectPr>
      <w:pgSz w:w="12240" w:h="15840"/>
      <w:pgMar w:top="1365" w:right="1365" w:bottom="1365" w:left="136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inte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ibm plex mono">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singleLevel"/>
    <w:tmpl w:val="9239341B"/>
    <w:lvl w:ilvl="0" w:tentative="0">
      <w:start w:val="1"/>
      <w:numFmt w:val="bullet"/>
      <w:lvlText w:val=""/>
      <w:lvlJc w:val="left"/>
      <w:pPr>
        <w:tabs>
          <w:tab w:val="left" w:pos="900"/>
        </w:tabs>
        <w:ind w:left="540" w:hanging="360"/>
      </w:pPr>
      <w:rPr>
        <w:rFonts w:hint="default" w:ascii="Symbol" w:hAnsi="Symbol"/>
      </w:rPr>
    </w:lvl>
  </w:abstractNum>
  <w:abstractNum w:abstractNumId="1">
    <w:nsid w:val="B5E306ED"/>
    <w:multiLevelType w:val="singleLevel"/>
    <w:tmpl w:val="B5E306ED"/>
    <w:lvl w:ilvl="0" w:tentative="0">
      <w:start w:val="1"/>
      <w:numFmt w:val="bullet"/>
      <w:lvlText w:val=""/>
      <w:lvlJc w:val="left"/>
      <w:pPr>
        <w:tabs>
          <w:tab w:val="left" w:pos="900"/>
        </w:tabs>
        <w:ind w:left="540" w:hanging="360"/>
      </w:pPr>
      <w:rPr>
        <w:rFonts w:hint="default" w:ascii="Symbol" w:hAnsi="Symbol"/>
      </w:rPr>
    </w:lvl>
  </w:abstractNum>
  <w:abstractNum w:abstractNumId="2">
    <w:nsid w:val="BF205925"/>
    <w:multiLevelType w:val="singleLevel"/>
    <w:tmpl w:val="BF205925"/>
    <w:lvl w:ilvl="0" w:tentative="0">
      <w:start w:val="1"/>
      <w:numFmt w:val="bullet"/>
      <w:lvlText w:val=""/>
      <w:lvlJc w:val="left"/>
      <w:pPr>
        <w:tabs>
          <w:tab w:val="left" w:pos="900"/>
        </w:tabs>
        <w:ind w:left="540" w:hanging="360"/>
      </w:pPr>
      <w:rPr>
        <w:rFonts w:hint="default" w:ascii="Symbol" w:hAnsi="Symbol"/>
      </w:rPr>
    </w:lvl>
  </w:abstractNum>
  <w:abstractNum w:abstractNumId="3">
    <w:nsid w:val="C8879AEF"/>
    <w:multiLevelType w:val="singleLevel"/>
    <w:tmpl w:val="C8879AEF"/>
    <w:lvl w:ilvl="0" w:tentative="0">
      <w:start w:val="1"/>
      <w:numFmt w:val="bullet"/>
      <w:lvlText w:val=""/>
      <w:lvlJc w:val="left"/>
      <w:pPr>
        <w:tabs>
          <w:tab w:val="left" w:pos="900"/>
        </w:tabs>
        <w:ind w:left="540" w:hanging="360"/>
      </w:pPr>
      <w:rPr>
        <w:rFonts w:hint="default" w:ascii="Symbol" w:hAnsi="Symbol"/>
      </w:rPr>
    </w:lvl>
  </w:abstractNum>
  <w:abstractNum w:abstractNumId="4">
    <w:nsid w:val="CF092B84"/>
    <w:multiLevelType w:val="singleLevel"/>
    <w:tmpl w:val="CF092B84"/>
    <w:lvl w:ilvl="0" w:tentative="0">
      <w:start w:val="1"/>
      <w:numFmt w:val="bullet"/>
      <w:lvlText w:val=""/>
      <w:lvlJc w:val="left"/>
      <w:pPr>
        <w:tabs>
          <w:tab w:val="left" w:pos="900"/>
        </w:tabs>
        <w:ind w:left="540" w:hanging="360"/>
      </w:pPr>
      <w:rPr>
        <w:rFonts w:hint="default" w:ascii="Symbol" w:hAnsi="Symbol"/>
      </w:rPr>
    </w:lvl>
  </w:abstractNum>
  <w:abstractNum w:abstractNumId="5">
    <w:nsid w:val="0053208E"/>
    <w:multiLevelType w:val="singleLevel"/>
    <w:tmpl w:val="0053208E"/>
    <w:lvl w:ilvl="0" w:tentative="0">
      <w:start w:val="1"/>
      <w:numFmt w:val="bullet"/>
      <w:lvlText w:val=""/>
      <w:lvlJc w:val="left"/>
      <w:pPr>
        <w:tabs>
          <w:tab w:val="left" w:pos="900"/>
        </w:tabs>
        <w:ind w:left="540" w:hanging="360"/>
      </w:pPr>
      <w:rPr>
        <w:rFonts w:hint="default" w:ascii="Symbol" w:hAnsi="Symbol"/>
      </w:rPr>
    </w:lvl>
  </w:abstractNum>
  <w:abstractNum w:abstractNumId="6">
    <w:nsid w:val="0248C179"/>
    <w:multiLevelType w:val="singleLevel"/>
    <w:tmpl w:val="0248C179"/>
    <w:lvl w:ilvl="0" w:tentative="0">
      <w:start w:val="1"/>
      <w:numFmt w:val="bullet"/>
      <w:lvlText w:val=""/>
      <w:lvlJc w:val="left"/>
      <w:pPr>
        <w:tabs>
          <w:tab w:val="left" w:pos="900"/>
        </w:tabs>
        <w:ind w:left="540" w:hanging="360"/>
      </w:pPr>
      <w:rPr>
        <w:rFonts w:hint="default" w:ascii="Symbol" w:hAnsi="Symbol"/>
      </w:rPr>
    </w:lvl>
  </w:abstractNum>
  <w:abstractNum w:abstractNumId="7">
    <w:nsid w:val="03D62ECE"/>
    <w:multiLevelType w:val="singleLevel"/>
    <w:tmpl w:val="03D62ECE"/>
    <w:lvl w:ilvl="0" w:tentative="0">
      <w:start w:val="1"/>
      <w:numFmt w:val="bullet"/>
      <w:lvlText w:val=""/>
      <w:lvlJc w:val="left"/>
      <w:pPr>
        <w:tabs>
          <w:tab w:val="left" w:pos="900"/>
        </w:tabs>
        <w:ind w:left="540" w:hanging="360"/>
      </w:pPr>
      <w:rPr>
        <w:rFonts w:hint="default" w:ascii="Symbol" w:hAnsi="Symbol"/>
      </w:rPr>
    </w:lvl>
  </w:abstractNum>
  <w:abstractNum w:abstractNumId="8">
    <w:nsid w:val="25B654F3"/>
    <w:multiLevelType w:val="singleLevel"/>
    <w:tmpl w:val="25B654F3"/>
    <w:lvl w:ilvl="0" w:tentative="0">
      <w:start w:val="1"/>
      <w:numFmt w:val="bullet"/>
      <w:lvlText w:val=""/>
      <w:lvlJc w:val="left"/>
      <w:pPr>
        <w:tabs>
          <w:tab w:val="left" w:pos="900"/>
        </w:tabs>
        <w:ind w:left="540" w:hanging="360"/>
      </w:pPr>
      <w:rPr>
        <w:rFonts w:hint="default" w:ascii="Symbol" w:hAnsi="Symbol"/>
      </w:rPr>
    </w:lvl>
  </w:abstractNum>
  <w:abstractNum w:abstractNumId="9">
    <w:nsid w:val="2A8F537B"/>
    <w:multiLevelType w:val="multilevel"/>
    <w:tmpl w:val="2A8F537B"/>
    <w:lvl w:ilvl="0" w:tentative="0">
      <w:start w:val="1"/>
      <w:numFmt w:val="bullet"/>
      <w:lvlText w:val=""/>
      <w:lvlJc w:val="left"/>
      <w:pPr>
        <w:tabs>
          <w:tab w:val="left" w:pos="900"/>
        </w:tabs>
        <w:ind w:left="540" w:hanging="360"/>
      </w:pPr>
      <w:rPr>
        <w:rFonts w:hint="default" w:ascii="Symbol" w:hAnsi="Symbol"/>
      </w:rPr>
    </w:lvl>
    <w:lvl w:ilvl="1" w:tentative="0">
      <w:start w:val="1"/>
      <w:numFmt w:val="bullet"/>
      <w:lvlText w:val="o"/>
      <w:lvlJc w:val="left"/>
      <w:pPr>
        <w:tabs>
          <w:tab w:val="left" w:pos="1440"/>
        </w:tabs>
        <w:ind w:left="1080" w:hanging="360"/>
      </w:pPr>
      <w:rPr>
        <w:rFonts w:hint="default" w:ascii="Courier New" w:hAnsi="Courier New" w:cs="Courier New"/>
      </w:rPr>
    </w:lvl>
  </w:abstractNum>
  <w:abstractNum w:abstractNumId="10">
    <w:nsid w:val="4D4DC07F"/>
    <w:multiLevelType w:val="singleLevel"/>
    <w:tmpl w:val="4D4DC07F"/>
    <w:lvl w:ilvl="0" w:tentative="0">
      <w:start w:val="1"/>
      <w:numFmt w:val="bullet"/>
      <w:lvlText w:val=""/>
      <w:lvlJc w:val="left"/>
      <w:pPr>
        <w:tabs>
          <w:tab w:val="left" w:pos="900"/>
        </w:tabs>
        <w:ind w:left="540" w:hanging="360"/>
      </w:pPr>
      <w:rPr>
        <w:rFonts w:hint="default" w:ascii="Symbol" w:hAnsi="Symbol"/>
      </w:rPr>
    </w:lvl>
  </w:abstractNum>
  <w:abstractNum w:abstractNumId="11">
    <w:nsid w:val="59ADCABA"/>
    <w:multiLevelType w:val="singleLevel"/>
    <w:tmpl w:val="59ADCABA"/>
    <w:lvl w:ilvl="0" w:tentative="0">
      <w:start w:val="1"/>
      <w:numFmt w:val="bullet"/>
      <w:lvlText w:val=""/>
      <w:lvlJc w:val="left"/>
      <w:pPr>
        <w:tabs>
          <w:tab w:val="left" w:pos="900"/>
        </w:tabs>
        <w:ind w:left="540" w:hanging="360"/>
      </w:pPr>
      <w:rPr>
        <w:rFonts w:hint="default" w:ascii="Symbol" w:hAnsi="Symbol"/>
      </w:rPr>
    </w:lvl>
  </w:abstractNum>
  <w:abstractNum w:abstractNumId="12">
    <w:nsid w:val="5A241D34"/>
    <w:multiLevelType w:val="singleLevel"/>
    <w:tmpl w:val="5A241D34"/>
    <w:lvl w:ilvl="0" w:tentative="0">
      <w:start w:val="1"/>
      <w:numFmt w:val="bullet"/>
      <w:lvlText w:val=""/>
      <w:lvlJc w:val="left"/>
      <w:pPr>
        <w:tabs>
          <w:tab w:val="left" w:pos="900"/>
        </w:tabs>
        <w:ind w:left="540" w:hanging="360"/>
      </w:pPr>
      <w:rPr>
        <w:rFonts w:hint="default" w:ascii="Symbol" w:hAnsi="Symbol"/>
      </w:rPr>
    </w:lvl>
  </w:abstractNum>
  <w:abstractNum w:abstractNumId="13">
    <w:nsid w:val="72183CF9"/>
    <w:multiLevelType w:val="singleLevel"/>
    <w:tmpl w:val="72183CF9"/>
    <w:lvl w:ilvl="0" w:tentative="0">
      <w:start w:val="1"/>
      <w:numFmt w:val="decimal"/>
      <w:lvlText w:val="%1."/>
      <w:lvlJc w:val="left"/>
      <w:pPr>
        <w:tabs>
          <w:tab w:val="left" w:pos="900"/>
        </w:tabs>
        <w:ind w:left="540" w:hanging="360"/>
      </w:pPr>
    </w:lvl>
  </w:abstractNum>
  <w:num w:numId="1">
    <w:abstractNumId w:val="5"/>
  </w:num>
  <w:num w:numId="2">
    <w:abstractNumId w:val="4"/>
  </w:num>
  <w:num w:numId="3">
    <w:abstractNumId w:val="11"/>
  </w:num>
  <w:num w:numId="4">
    <w:abstractNumId w:val="2"/>
  </w:num>
  <w:num w:numId="5">
    <w:abstractNumId w:val="1"/>
  </w:num>
  <w:num w:numId="6">
    <w:abstractNumId w:val="7"/>
  </w:num>
  <w:num w:numId="7">
    <w:abstractNumId w:val="8"/>
  </w:num>
  <w:num w:numId="8">
    <w:abstractNumId w:val="13"/>
  </w:num>
  <w:num w:numId="9">
    <w:abstractNumId w:val="6"/>
  </w:num>
  <w:num w:numId="10">
    <w:abstractNumId w:val="0"/>
  </w:num>
  <w:num w:numId="11">
    <w:abstractNumId w:val="9"/>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DD3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Georgia"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20" w:line="240" w:lineRule="atLeast"/>
    </w:pPr>
    <w:rPr>
      <w:rFonts w:ascii="Georgia" w:hAnsiTheme="minorHAnsi" w:eastAsiaTheme="minorHAnsi" w:cstheme="minorBidi"/>
      <w:sz w:val="21"/>
      <w:szCs w:val="22"/>
      <w:lang w:val="en-US" w:eastAsia="en-US" w:bidi="ar-SA"/>
    </w:rPr>
  </w:style>
  <w:style w:type="character" w:default="1" w:styleId="2">
    <w:name w:val="Default Paragraph Font"/>
    <w:semiHidden/>
    <w:qFormat/>
    <w:uiPriority w:val="0"/>
  </w:style>
  <w:style w:type="table" w:default="1" w:styleId="3">
    <w:name w:val="Normal Table"/>
    <w:semiHidden/>
    <w:unhideWhenUsed/>
    <w:uiPriority w:val="99"/>
    <w:tblPr>
      <w:tblCellMar>
        <w:top w:w="80" w:type="dxa"/>
        <w:left w:w="160" w:type="dxa"/>
        <w:bottom w:w="80" w:type="dxa"/>
        <w:right w:w="160" w:type="dxa"/>
      </w:tblCellMar>
    </w:tblPr>
  </w:style>
  <w:style w:type="character" w:customStyle="1" w:styleId="4">
    <w:name w:val="Verbatim Char"/>
    <w:uiPriority w:val="0"/>
    <w:rPr>
      <w:rFonts w:ascii="Consolas" w:hAnsi="Consolas"/>
      <w:sz w:val="22"/>
    </w:rPr>
  </w:style>
  <w:style w:type="table" w:customStyle="1" w:styleId="5">
    <w:name w:val="Normal Grid"/>
    <w:basedOn w:val="3"/>
    <w:uiPriority w:val="39"/>
    <w:pPr>
      <w:spacing w:after="0" w:line="240" w:lineRule="auto"/>
    </w:pPr>
    <w:tblPr>
      <w:tblCellMar>
        <w:top w:w="80" w:type="dxa"/>
        <w:left w:w="160" w:type="dxa"/>
        <w:bottom w:w="80" w:type="dxa"/>
        <w:right w:w="16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TotalTime>1</TotalTime>
  <ScaleCrop>false</ScaleCrop>
  <LinksUpToDate>false</LinksUpToDate>
  <Application>WPS Office_12.2.0.22222_F1E327BC-269C-435d-A152-05C5408002CA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2025-07-18T22:24:00Z</dcterms:created>
  <dc:creator>html-to-docx</dc:creator>
  <cp:keywords>html-to-docx</cp:keywords>
  <cp:lastModifiedBy>disng</cp:lastModifiedBy>
  <dcterms:modified xsi:type="dcterms:W3CDTF">2025-08-14T05:02:17Z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3784526DCACF4C3BBFCF6F08BF82597C_12</vt:lpwstr>
  </property>
</Properties>
</file>