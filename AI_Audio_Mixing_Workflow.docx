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🎧 AI Audio Mixing Software – Workflow</w:t>
      </w:r>
    </w:p>
    <w:p>
      <w:pPr>
        <w:pStyle w:val="Heading2"/>
      </w:pPr>
      <w:r>
        <w:t>1. Start: User Uploads Audio Stems</w:t>
      </w:r>
    </w:p>
    <w:p>
      <w:r>
        <w:t>The user uploads multiple audio tracks (stems) such as vocals, drums, bass, etc., into the software.</w:t>
      </w:r>
    </w:p>
    <w:p>
      <w:pPr>
        <w:pStyle w:val="Heading2"/>
      </w:pPr>
      <w:r>
        <w:t>2. AI Analyzes Stems</w:t>
      </w:r>
    </w:p>
    <w:p>
      <w:r>
        <w:t>The AI automatically processes each stem using the following analysis criteria:</w:t>
      </w:r>
    </w:p>
    <w:p>
      <w:pPr>
        <w:pStyle w:val="ListBullet"/>
      </w:pPr>
      <w:r>
        <w:t>• Genre Classification – Identifies the song's genre (pop, hip-hop, rock, EDM, etc.).</w:t>
      </w:r>
    </w:p>
    <w:p>
      <w:pPr>
        <w:pStyle w:val="ListBullet"/>
      </w:pPr>
      <w:r>
        <w:t>• Instrument Detection / Source Separation – Detects instrument types in each stem.</w:t>
      </w:r>
    </w:p>
    <w:p>
      <w:pPr>
        <w:pStyle w:val="ListBullet"/>
      </w:pPr>
      <w:r>
        <w:t>• Loudness Analysis – Measures RMS, LUFS, peak levels.</w:t>
      </w:r>
    </w:p>
    <w:p>
      <w:pPr>
        <w:pStyle w:val="ListBullet"/>
      </w:pPr>
      <w:r>
        <w:t>• Spectral Features – Analyzes brightness, boominess, noisiness, and tonal characteristics.</w:t>
      </w:r>
    </w:p>
    <w:p>
      <w:pPr>
        <w:pStyle w:val="ListBullet"/>
      </w:pPr>
      <w:r>
        <w:t>• Dynamic Range Detection – Evaluates compression needs using crest factor.</w:t>
      </w:r>
    </w:p>
    <w:p>
      <w:pPr>
        <w:pStyle w:val="ListBullet"/>
      </w:pPr>
      <w:r>
        <w:t>• Sibilance Detection – Detects harshness in the 5kHz–10kHz range.</w:t>
      </w:r>
    </w:p>
    <w:p>
      <w:pPr>
        <w:pStyle w:val="ListBullet"/>
      </w:pPr>
      <w:r>
        <w:t>• Masking Detection – Identifies frequency overlaps between instruments.</w:t>
      </w:r>
    </w:p>
    <w:p>
      <w:pPr>
        <w:pStyle w:val="ListBullet"/>
      </w:pPr>
      <w:r>
        <w:t>• Stereo Width Analysis – Checks phase, left/right balance, and stereo content.</w:t>
      </w:r>
    </w:p>
    <w:p>
      <w:pPr>
        <w:pStyle w:val="ListBullet"/>
      </w:pPr>
      <w:r>
        <w:t>• Tempo &amp; Beat Detection – Extracts BPM and beat grid.</w:t>
      </w:r>
    </w:p>
    <w:p>
      <w:pPr>
        <w:pStyle w:val="ListBullet"/>
      </w:pPr>
      <w:r>
        <w:t>• Key Detection – Determines musical scale/key.</w:t>
      </w:r>
    </w:p>
    <w:p>
      <w:pPr>
        <w:pStyle w:val="ListBullet"/>
      </w:pPr>
      <w:r>
        <w:t>• Formant &amp; Timbre – Evaluates tone quality (e.g., warmth or airiness).</w:t>
      </w:r>
    </w:p>
    <w:p>
      <w:pPr>
        <w:pStyle w:val="ListBullet"/>
      </w:pPr>
      <w:r>
        <w:t>• Clipping/Distortion Detection – Flags waveform clipping or digital saturation.</w:t>
      </w:r>
    </w:p>
    <w:p>
      <w:pPr>
        <w:pStyle w:val="ListBullet"/>
      </w:pPr>
      <w:r>
        <w:t>• Emotion Detection (optional) – Detects the mood of the music.</w:t>
      </w:r>
    </w:p>
    <w:p>
      <w:pPr>
        <w:pStyle w:val="ListBullet"/>
      </w:pPr>
      <w:r>
        <w:t>• Presence / Air Estimation – Assesses brightness and clarity.</w:t>
      </w:r>
    </w:p>
    <w:p>
      <w:pPr>
        <w:pStyle w:val="ListBullet"/>
      </w:pPr>
      <w:r>
        <w:t>• Silence &amp; Noise Floor – Detects background noise and gaps.</w:t>
      </w:r>
    </w:p>
    <w:p>
      <w:pPr>
        <w:pStyle w:val="ListBullet"/>
      </w:pPr>
      <w:r>
        <w:t>• Transient Energy Analysis – Measures punchiness or sharpness.</w:t>
      </w:r>
    </w:p>
    <w:p>
      <w:pPr>
        <w:pStyle w:val="ListBullet"/>
      </w:pPr>
      <w:r>
        <w:t>• Reverb / Room Tone Estimation – Identifies room acoustics in recordings.</w:t>
      </w:r>
    </w:p>
    <w:p>
      <w:pPr>
        <w:pStyle w:val="ListBullet"/>
      </w:pPr>
      <w:r>
        <w:t>• Track Structure Detection – Segments the song into intro, verse, chorus, etc.</w:t>
      </w:r>
    </w:p>
    <w:p>
      <w:pPr>
        <w:pStyle w:val="Heading2"/>
      </w:pPr>
      <w:r>
        <w:t>3. Display Detected Issues + Metadata</w:t>
      </w:r>
    </w:p>
    <w:p>
      <w:r>
        <w:t>The software shows issues found in the mix:</w:t>
      </w:r>
    </w:p>
    <w:p>
      <w:r>
        <w:t>• Example: “Too much low-end in guitar track”</w:t>
      </w:r>
    </w:p>
    <w:p>
      <w:r>
        <w:t>• Displays detected Genre, Key, and BPM</w:t>
      </w:r>
    </w:p>
    <w:p>
      <w:pPr>
        <w:pStyle w:val="Heading2"/>
      </w:pPr>
      <w:r>
        <w:t>4. User Confirms</w:t>
      </w:r>
    </w:p>
    <w:p>
      <w:r>
        <w:t>The user confirms:</w:t>
        <w:br/>
        <w:t>• Which issues to fix</w:t>
        <w:br/>
        <w:t>• The detected genre, BPM, and key</w:t>
      </w:r>
    </w:p>
    <w:p>
      <w:pPr>
        <w:pStyle w:val="Heading2"/>
      </w:pPr>
      <w:r>
        <w:t>5. AI Performs Mixing</w:t>
      </w:r>
    </w:p>
    <w:p>
      <w:r>
        <w:t>The AI:</w:t>
        <w:br/>
        <w:t>• Applies EQ, compression, stereo adjustments, transient shaping, etc.</w:t>
        <w:br/>
        <w:t>• Balances and mixes tracks based on confirmed inputs</w:t>
      </w:r>
    </w:p>
    <w:p>
      <w:pPr>
        <w:pStyle w:val="Heading2"/>
      </w:pPr>
      <w:r>
        <w:t>6. User Previews Mixed Track</w:t>
      </w:r>
    </w:p>
    <w:p>
      <w:r>
        <w:t>A preview player allows the user to listen to the mix before finalizing.</w:t>
      </w:r>
    </w:p>
    <w:p>
      <w:pPr>
        <w:pStyle w:val="Heading2"/>
      </w:pPr>
      <w:r>
        <w:t>7. User Fine-Tunes via Prompt</w:t>
      </w:r>
    </w:p>
    <w:p>
      <w:r>
        <w:t>The user can enter natural language commands like:</w:t>
        <w:br/>
        <w:t>• “Make vocals brighter”</w:t>
        <w:br/>
        <w:t>• “Reduce reverb on snare”</w:t>
        <w:br/>
        <w:t>AI applies the prompt and re-renders the mix</w:t>
      </w:r>
    </w:p>
    <w:p>
      <w:pPr>
        <w:pStyle w:val="Heading2"/>
      </w:pPr>
      <w:r>
        <w:t>8. Final Export</w:t>
      </w:r>
    </w:p>
    <w:p>
      <w:r>
        <w:t>Once satisfied, the user downloads:</w:t>
        <w:br/>
        <w:t>• Final mixed track(s)</w:t>
        <w:br/>
        <w:t>• Optionally: Individual mixed stems</w:t>
      </w:r>
    </w:p>
    <w:p>
      <w:pPr>
        <w:pStyle w:val="Heading2"/>
      </w:pPr>
      <w:r>
        <w:t>9. End</w:t>
      </w:r>
    </w:p>
    <w:p>
      <w:r>
        <w:t>The process is complete.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